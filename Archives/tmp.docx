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802" w:rsidRDefault="00FC324E" w14:paraId="783BD83A" w14:textId="77777777">
      <w:pPr>
        <w:spacing w:line="312" w:lineRule="auto"/>
        <w:jc w:val="left"/>
        <w:rPr>
          <w:rFonts w:ascii="Microsoft YaHei" w:hAnsi="Microsoft YaHei" w:eastAsia="Microsoft YaHei" w:cs="Microsoft YaHei"/>
          <w:strike/>
          <w:color w:val="000000"/>
          <w:sz w:val="24"/>
        </w:rPr>
      </w:pPr>
      <w:hyperlink r:id="rId5">
        <w:r>
          <w:rPr>
            <w:rFonts w:ascii="Microsoft YaHei" w:hAnsi="Microsoft YaHei" w:eastAsia="Microsoft YaHei" w:cs="Microsoft YaHei"/>
            <w:strike/>
            <w:color w:val="1E6FFF"/>
            <w:sz w:val="24"/>
            <w:u w:val="single"/>
          </w:rPr>
          <w:t>https://shimo.im/docs/gC3CCcrhctWPTVqK</w:t>
        </w:r>
      </w:hyperlink>
    </w:p>
    <w:p w:rsidR="00AA2802" w:rsidRDefault="00FC324E" w14:paraId="41292854" w14:textId="77777777">
      <w:pPr>
        <w:spacing w:line="312" w:lineRule="auto"/>
        <w:jc w:val="left"/>
        <w:rPr>
          <w:rFonts w:ascii="Microsoft YaHei" w:hAnsi="Microsoft YaHei" w:eastAsia="Microsoft YaHei" w:cs="Microsoft YaHei"/>
          <w:strike/>
          <w:color w:val="000000"/>
          <w:sz w:val="28"/>
        </w:rPr>
      </w:pPr>
      <w:r>
        <w:rPr>
          <w:rFonts w:ascii="Microsoft YaHei" w:hAnsi="Microsoft YaHei" w:eastAsia="Microsoft YaHei" w:cs="Microsoft YaHei"/>
          <w:strike/>
          <w:color w:val="000000"/>
          <w:sz w:val="28"/>
        </w:rPr>
        <w:t>转移重开，具体原因见本档案底部</w:t>
      </w:r>
      <w:r>
        <w:rPr>
          <w:rFonts w:ascii="Microsoft YaHei" w:hAnsi="Microsoft YaHei" w:eastAsia="Microsoft YaHei" w:cs="Microsoft YaHei"/>
          <w:strike/>
          <w:color w:val="000000"/>
          <w:sz w:val="28"/>
        </w:rPr>
        <w:t>2020.1.5.</w:t>
      </w:r>
      <w:r>
        <w:rPr>
          <w:rFonts w:ascii="Microsoft YaHei" w:hAnsi="Microsoft YaHei" w:eastAsia="Microsoft YaHei" w:cs="Microsoft YaHei"/>
          <w:strike/>
          <w:color w:val="000000"/>
          <w:sz w:val="28"/>
        </w:rPr>
        <w:t>更新日志</w:t>
      </w:r>
    </w:p>
    <w:p w:rsidR="00AA2802" w:rsidRDefault="00FC324E" w14:paraId="0A1F4D65" w14:textId="77777777">
      <w:pPr>
        <w:spacing w:line="312" w:lineRule="auto"/>
        <w:jc w:val="left"/>
        <w:rPr>
          <w:rFonts w:ascii="Microsoft YaHei" w:hAnsi="Microsoft YaHei" w:eastAsia="Microsoft YaHei" w:cs="Microsoft YaHei"/>
          <w:strike/>
          <w:color w:val="000000"/>
          <w:sz w:val="28"/>
        </w:rPr>
      </w:pPr>
      <w:hyperlink r:id="rId6">
        <w:r>
          <w:rPr>
            <w:rFonts w:ascii="Microsoft YaHei" w:hAnsi="Microsoft YaHei" w:eastAsia="Microsoft YaHei" w:cs="Microsoft YaHei"/>
            <w:strike/>
            <w:color w:val="1E6FFF"/>
            <w:sz w:val="28"/>
            <w:u w:val="single"/>
          </w:rPr>
          <w:t>https://shimo.im/docs/xpJJGhTRYQ9RxchY</w:t>
        </w:r>
      </w:hyperlink>
    </w:p>
    <w:p w:rsidR="00AA2802" w:rsidRDefault="00FC324E" w14:paraId="360D9BAC" w14:textId="77777777">
      <w:pPr>
        <w:spacing w:line="312" w:lineRule="auto"/>
        <w:jc w:val="left"/>
        <w:rPr>
          <w:rFonts w:ascii="Microsoft YaHei" w:hAnsi="Microsoft YaHei" w:eastAsia="Microsoft YaHei" w:cs="Microsoft YaHei"/>
          <w:strike/>
          <w:color w:val="000000"/>
          <w:sz w:val="28"/>
        </w:rPr>
      </w:pPr>
      <w:r>
        <w:rPr>
          <w:rFonts w:ascii="Microsoft YaHei" w:hAnsi="Microsoft YaHei" w:eastAsia="Microsoft YaHei" w:cs="Microsoft YaHei"/>
          <w:strike/>
          <w:color w:val="000000"/>
          <w:sz w:val="28"/>
        </w:rPr>
        <w:t>又双叒叕挂了。。。</w:t>
      </w:r>
    </w:p>
    <w:p w:rsidR="00AA2802" w:rsidRDefault="00FC324E" w14:paraId="5E0AEA5E" w14:textId="77777777">
      <w:pPr>
        <w:spacing w:line="312" w:lineRule="auto"/>
        <w:jc w:val="left"/>
        <w:rPr>
          <w:rFonts w:ascii="Microsoft YaHei" w:hAnsi="Microsoft YaHei" w:eastAsia="Microsoft YaHei" w:cs="Microsoft YaHei"/>
          <w:strike/>
          <w:color w:val="000000"/>
          <w:sz w:val="28"/>
        </w:rPr>
      </w:pPr>
      <w:r>
        <w:rPr>
          <w:rFonts w:ascii="Microsoft YaHei" w:hAnsi="Microsoft YaHei" w:eastAsia="Microsoft YaHei" w:cs="Microsoft YaHei"/>
          <w:strike/>
          <w:color w:val="000000"/>
          <w:sz w:val="28"/>
        </w:rPr>
        <w:t>重新部署的</w:t>
      </w:r>
      <w:r>
        <w:rPr>
          <w:rFonts w:ascii="Microsoft YaHei" w:hAnsi="Microsoft YaHei" w:eastAsia="Microsoft YaHei" w:cs="Microsoft YaHei"/>
          <w:strike/>
          <w:color w:val="000000"/>
          <w:sz w:val="28"/>
        </w:rPr>
        <w:t>2.0</w:t>
      </w:r>
      <w:r>
        <w:rPr>
          <w:rFonts w:ascii="Microsoft YaHei" w:hAnsi="Microsoft YaHei" w:eastAsia="Microsoft YaHei" w:cs="Microsoft YaHei"/>
          <w:strike/>
          <w:color w:val="000000"/>
          <w:sz w:val="28"/>
        </w:rPr>
        <w:t>版</w:t>
      </w:r>
      <w:r>
        <w:rPr>
          <w:rFonts w:ascii="Microsoft YaHei" w:hAnsi="Microsoft YaHei" w:eastAsia="Microsoft YaHei" w:cs="Microsoft YaHei"/>
          <w:strike/>
          <w:color w:val="000000"/>
          <w:sz w:val="28"/>
        </w:rPr>
        <w:t>@AR</w:t>
      </w:r>
      <w:r>
        <w:rPr>
          <w:rFonts w:ascii="Microsoft YaHei" w:hAnsi="Microsoft YaHei" w:eastAsia="Microsoft YaHei" w:cs="Microsoft YaHei"/>
          <w:strike/>
          <w:color w:val="000000"/>
          <w:sz w:val="28"/>
        </w:rPr>
        <w:t>（访问体验优化）</w:t>
      </w:r>
    </w:p>
    <w:p w:rsidR="00AA2802" w:rsidRDefault="00FC324E" w14:paraId="2940AF69" w14:textId="77777777">
      <w:pPr>
        <w:spacing w:line="312" w:lineRule="auto"/>
        <w:jc w:val="left"/>
        <w:rPr>
          <w:rFonts w:ascii="Microsoft YaHei" w:hAnsi="Microsoft YaHei" w:eastAsia="Microsoft YaHei" w:cs="Microsoft YaHei"/>
          <w:strike/>
          <w:sz w:val="28"/>
          <w:u w:val="single"/>
        </w:rPr>
      </w:pPr>
      <w:hyperlink r:id="rId7">
        <w:r>
          <w:rPr>
            <w:rFonts w:ascii="Microsoft YaHei" w:hAnsi="Microsoft YaHei" w:eastAsia="Microsoft YaHei" w:cs="Microsoft YaHei"/>
            <w:strike/>
            <w:color w:val="800080"/>
            <w:sz w:val="28"/>
            <w:u w:val="single"/>
          </w:rPr>
          <w:t>https://ef-memoria.com/</w:t>
        </w:r>
      </w:hyperlink>
      <w:r>
        <w:rPr>
          <w:rFonts w:ascii="Microsoft YaHei" w:hAnsi="Microsoft YaHei" w:eastAsia="Microsoft YaHei" w:cs="Microsoft YaHei"/>
          <w:strike/>
          <w:color w:val="0000FF"/>
          <w:sz w:val="28"/>
          <w:u w:val="single"/>
        </w:rPr>
        <w:t xml:space="preserve"> </w:t>
      </w:r>
      <w:r>
        <w:rPr>
          <w:rFonts w:ascii="Microsoft YaHei" w:hAnsi="Microsoft YaHei" w:eastAsia="Microsoft YaHei" w:cs="Microsoft YaHei"/>
          <w:strike/>
          <w:sz w:val="28"/>
          <w:u w:val="single"/>
        </w:rPr>
        <w:t>（打不开请尝试开</w:t>
      </w:r>
      <w:r>
        <w:rPr>
          <w:rFonts w:ascii="Microsoft YaHei" w:hAnsi="Microsoft YaHei" w:eastAsia="Microsoft YaHei" w:cs="Microsoft YaHei"/>
          <w:strike/>
          <w:sz w:val="28"/>
          <w:u w:val="single"/>
        </w:rPr>
        <w:t>/</w:t>
      </w:r>
      <w:r>
        <w:rPr>
          <w:rFonts w:ascii="Microsoft YaHei" w:hAnsi="Microsoft YaHei" w:eastAsia="Microsoft YaHei" w:cs="Microsoft YaHei"/>
          <w:strike/>
          <w:sz w:val="28"/>
          <w:u w:val="single"/>
        </w:rPr>
        <w:t>关梯子）</w:t>
      </w:r>
    </w:p>
    <w:p w:rsidR="00AA2802" w:rsidRDefault="00FC324E" w14:paraId="060384EF" w14:textId="77777777">
      <w:pPr>
        <w:spacing w:line="312" w:lineRule="auto"/>
        <w:jc w:val="left"/>
        <w:rPr>
          <w:rFonts w:ascii="Microsoft YaHei" w:hAnsi="Microsoft YaHei" w:eastAsia="Microsoft YaHei" w:cs="Microsoft YaHei"/>
          <w:sz w:val="28"/>
          <w:u w:val="single"/>
        </w:rPr>
      </w:pPr>
      <w:r>
        <w:rPr>
          <w:rFonts w:ascii="Microsoft YaHei" w:hAnsi="Microsoft YaHei" w:eastAsia="Microsoft YaHei" w:cs="Microsoft YaHei"/>
          <w:color w:val="FF0000"/>
          <w:sz w:val="28"/>
        </w:rPr>
        <w:tab/>
      </w:r>
      <w:r>
        <w:rPr>
          <w:rFonts w:ascii="Microsoft YaHei" w:hAnsi="Microsoft YaHei" w:eastAsia="Microsoft YaHei" w:cs="Microsoft YaHei"/>
          <w:color w:val="FF0000"/>
          <w:sz w:val="28"/>
        </w:rPr>
        <w:t>ef-</w:t>
      </w:r>
      <w:r>
        <w:rPr>
          <w:rFonts w:ascii="Microsoft YaHei" w:hAnsi="Microsoft YaHei" w:eastAsia="Microsoft YaHei" w:cs="Microsoft YaHei"/>
          <w:color w:val="FF0000"/>
          <w:sz w:val="28"/>
        </w:rPr>
        <w:t>悠久之翼</w:t>
      </w:r>
      <w:r>
        <w:rPr>
          <w:rFonts w:ascii="Microsoft YaHei" w:hAnsi="Microsoft YaHei" w:eastAsia="Microsoft YaHei" w:cs="Microsoft YaHei"/>
          <w:color w:val="FF0000"/>
          <w:sz w:val="28"/>
        </w:rPr>
        <w:t xml:space="preserve"> </w:t>
      </w:r>
      <w:r>
        <w:rPr>
          <w:rFonts w:ascii="Microsoft YaHei" w:hAnsi="Microsoft YaHei" w:eastAsia="Microsoft YaHei" w:cs="Microsoft YaHei"/>
          <w:color w:val="FF0000"/>
          <w:sz w:val="28"/>
        </w:rPr>
        <w:t>商品档案楼（附购买指引）</w:t>
      </w:r>
    </w:p>
    <w:p w:rsidR="00AA2802" w:rsidRDefault="00FC324E" w14:paraId="51DC78F0" w14:textId="77777777">
      <w:pPr>
        <w:spacing w:line="312" w:lineRule="auto"/>
        <w:jc w:val="left"/>
        <w:rPr>
          <w:rFonts w:ascii="Microsoft YaHei" w:hAnsi="Microsoft YaHei" w:eastAsia="Microsoft YaHei" w:cs="Microsoft YaHei"/>
          <w:color w:val="000000"/>
          <w:sz w:val="28"/>
        </w:rPr>
      </w:pPr>
      <w:r>
        <w:rPr>
          <w:rFonts w:ascii="Microsoft YaHei" w:hAnsi="Microsoft YaHei" w:eastAsia="Microsoft YaHei" w:cs="Microsoft YaHei"/>
          <w:color w:val="000000"/>
          <w:sz w:val="28"/>
        </w:rPr>
        <w:t>再也不会挂了，感谢</w:t>
      </w:r>
      <w:r>
        <w:rPr>
          <w:rFonts w:ascii="Microsoft YaHei" w:hAnsi="Microsoft YaHei" w:eastAsia="Microsoft YaHei" w:cs="Microsoft YaHei"/>
          <w:color w:val="000000"/>
          <w:sz w:val="28"/>
        </w:rPr>
        <w:t>@</w:t>
      </w:r>
      <w:r>
        <w:rPr>
          <w:rFonts w:ascii="Microsoft YaHei" w:hAnsi="Microsoft YaHei" w:eastAsia="Microsoft YaHei" w:cs="Microsoft YaHei"/>
          <w:color w:val="000000"/>
          <w:sz w:val="28"/>
        </w:rPr>
        <w:t>企鹅的</w:t>
      </w:r>
      <w:r>
        <w:rPr>
          <w:rFonts w:ascii="Microsoft YaHei" w:hAnsi="Microsoft YaHei" w:eastAsia="Microsoft YaHei" w:cs="Microsoft YaHei"/>
          <w:color w:val="000000"/>
          <w:sz w:val="28"/>
        </w:rPr>
        <w:t>1.0</w:t>
      </w:r>
      <w:r>
        <w:rPr>
          <w:rFonts w:ascii="Microsoft YaHei" w:hAnsi="Microsoft YaHei" w:eastAsia="Microsoft YaHei" w:cs="Microsoft YaHei"/>
          <w:color w:val="000000"/>
          <w:sz w:val="28"/>
        </w:rPr>
        <w:t>版搭建！</w:t>
      </w:r>
    </w:p>
    <w:p w:rsidR="00AA2802" w:rsidRDefault="00FC324E" w14:paraId="15DFF885" w14:textId="77777777">
      <w:pPr>
        <w:jc w:val="left"/>
        <w:rPr>
          <w:rFonts w:ascii="Microsoft YaHei" w:hAnsi="Microsoft YaHei" w:eastAsia="Microsoft YaHei" w:cs="Microsoft YaHei"/>
        </w:rPr>
      </w:pPr>
      <w:hyperlink r:id="rId8">
        <w:r>
          <w:rPr>
            <w:rFonts w:ascii="Microsoft YaHei" w:hAnsi="Microsoft YaHei" w:eastAsia="Microsoft YaHei" w:cs="Microsoft YaHei"/>
            <w:color w:val="1E6FFF"/>
            <w:sz w:val="28"/>
            <w:u w:val="single"/>
          </w:rPr>
          <w:t>https://ef-goods.vercel.app/</w:t>
        </w:r>
      </w:hyperlink>
    </w:p>
    <w:p w:rsidR="00AA2802" w:rsidRDefault="00FC324E" w14:paraId="4C6757A5" w14:textId="77777777">
      <w:pPr>
        <w:spacing w:before="320" w:after="80" w:line="408" w:lineRule="auto"/>
        <w:jc w:val="center"/>
        <w:outlineLvl w:val="0"/>
        <w:rPr>
          <w:rFonts w:ascii="Microsoft YaHei" w:hAnsi="Microsoft YaHei" w:eastAsia="Microsoft YaHei" w:cs="Microsoft YaHei"/>
          <w:b/>
          <w:sz w:val="36"/>
        </w:rPr>
      </w:pPr>
      <w:r>
        <w:rPr>
          <w:rFonts w:ascii="Microsoft YaHei" w:hAnsi="Microsoft YaHei" w:eastAsia="Microsoft YaHei" w:cs="Microsoft YaHei"/>
          <w:b/>
          <w:sz w:val="36"/>
        </w:rPr>
        <w:t>ef-</w:t>
      </w:r>
      <w:r>
        <w:rPr>
          <w:rFonts w:ascii="Microsoft YaHei" w:hAnsi="Microsoft YaHei" w:eastAsia="Microsoft YaHei" w:cs="Microsoft YaHei"/>
          <w:b/>
          <w:sz w:val="36"/>
        </w:rPr>
        <w:t>悠久之翼</w:t>
      </w:r>
      <w:r>
        <w:rPr>
          <w:rFonts w:ascii="Microsoft YaHei" w:hAnsi="Microsoft YaHei" w:eastAsia="Microsoft YaHei" w:cs="Microsoft YaHei"/>
          <w:b/>
          <w:sz w:val="36"/>
        </w:rPr>
        <w:t xml:space="preserve"> </w:t>
      </w:r>
      <w:r>
        <w:rPr>
          <w:rFonts w:ascii="Microsoft YaHei" w:hAnsi="Microsoft YaHei" w:eastAsia="Microsoft YaHei" w:cs="Microsoft YaHei"/>
          <w:b/>
          <w:sz w:val="36"/>
        </w:rPr>
        <w:t>资源档案楼和补全计划</w:t>
      </w:r>
    </w:p>
    <w:p w:rsidR="00AA2802" w:rsidRDefault="00FC324E" w14:paraId="2955A3C5" w14:textId="77777777">
      <w:pPr>
        <w:spacing w:line="312" w:lineRule="auto"/>
        <w:jc w:val="right"/>
        <w:rPr>
          <w:rFonts w:ascii="Microsoft YaHei" w:hAnsi="Microsoft YaHei" w:eastAsia="Microsoft YaHei" w:cs="Microsoft YaHei"/>
          <w:color w:val="000000"/>
          <w:sz w:val="28"/>
        </w:rPr>
      </w:pPr>
      <w:r w:rsidRPr="5479747F" w:rsidR="00FC324E">
        <w:rPr>
          <w:rFonts w:ascii="Microsoft YaHei" w:hAnsi="Microsoft YaHei" w:eastAsia="Microsoft YaHei" w:cs="Microsoft YaHei"/>
          <w:color w:val="000000" w:themeColor="text1" w:themeTint="FF" w:themeShade="FF"/>
          <w:sz w:val="28"/>
          <w:szCs w:val="28"/>
        </w:rPr>
        <w:t>——</w:t>
      </w:r>
      <w:r w:rsidRPr="5479747F" w:rsidR="00FC324E">
        <w:rPr>
          <w:rFonts w:ascii="Microsoft YaHei" w:hAnsi="Microsoft YaHei" w:eastAsia="Microsoft YaHei" w:cs="Microsoft YaHei"/>
          <w:color w:val="000000" w:themeColor="text1" w:themeTint="FF" w:themeShade="FF"/>
          <w:sz w:val="28"/>
          <w:szCs w:val="28"/>
        </w:rPr>
        <w:t>创立者</w:t>
      </w:r>
      <w:r w:rsidRPr="5479747F" w:rsidR="00FC324E">
        <w:rPr>
          <w:rFonts w:ascii="Microsoft YaHei" w:hAnsi="Microsoft YaHei" w:eastAsia="Microsoft YaHei" w:cs="Microsoft YaHei"/>
          <w:color w:val="000000" w:themeColor="text1" w:themeTint="FF" w:themeShade="FF"/>
          <w:sz w:val="28"/>
          <w:szCs w:val="28"/>
        </w:rPr>
        <w:t>devil 2019.9.20</w:t>
      </w:r>
    </w:p>
    <w:p w:rsidR="7E0EEB61" w:rsidP="5479747F" w:rsidRDefault="7E0EEB61" w14:paraId="6CAD6780" w14:textId="3A8EDD12">
      <w:pPr>
        <w:pStyle w:val="1"/>
        <w:rPr>
          <w:rFonts w:ascii="Microsoft YaHei" w:hAnsi="Microsoft YaHei" w:eastAsia="Microsoft YaHei" w:cs="Microsoft YaHei"/>
          <w:noProof w:val="0"/>
          <w:sz w:val="24"/>
          <w:szCs w:val="24"/>
          <w:lang w:eastAsia="zh-CN"/>
        </w:rPr>
      </w:pPr>
      <w:r w:rsidR="7E0EEB61">
        <w:rPr/>
        <w:t xml:space="preserve">请收藏本档案楼当前发布页防丢失 </w:t>
      </w:r>
      <w:hyperlink r:id="R50b5eca971aa44bd">
        <w:r w:rsidRPr="5479747F" w:rsidR="7E0EEB61">
          <w:rPr>
            <w:rStyle w:val="a4"/>
            <w:noProof w:val="0"/>
          </w:rPr>
          <w:t>ef-悠久之翼 资源档案楼和补全计划 (qq.com)</w:t>
        </w:r>
      </w:hyperlink>
    </w:p>
    <w:p w:rsidR="5479747F" w:rsidP="5479747F" w:rsidRDefault="5479747F" w14:paraId="07275638" w14:textId="1062F086">
      <w:pPr>
        <w:pStyle w:val="a"/>
        <w:spacing w:line="312" w:lineRule="auto"/>
        <w:jc w:val="right"/>
        <w:rPr>
          <w:rFonts w:ascii="Microsoft YaHei" w:hAnsi="Microsoft YaHei" w:eastAsia="Microsoft YaHei" w:cs="Microsoft YaHei"/>
          <w:color w:val="000000" w:themeColor="text1" w:themeTint="FF" w:themeShade="FF"/>
          <w:sz w:val="28"/>
          <w:szCs w:val="28"/>
        </w:rPr>
      </w:pPr>
    </w:p>
    <w:p w:rsidR="00AA2802" w:rsidRDefault="00FC324E" w14:paraId="78D73BE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PC</w:t>
      </w:r>
      <w:r>
        <w:rPr>
          <w:rFonts w:ascii="Microsoft YaHei" w:hAnsi="Microsoft YaHei" w:eastAsia="Microsoft YaHei" w:cs="Microsoft YaHei"/>
          <w:color w:val="000000"/>
          <w:sz w:val="24"/>
        </w:rPr>
        <w:t>请擅使用搜索</w:t>
      </w:r>
      <w:r>
        <w:rPr>
          <w:rFonts w:ascii="Microsoft YaHei" w:hAnsi="Microsoft YaHei" w:eastAsia="Microsoft YaHei" w:cs="Microsoft YaHei"/>
          <w:color w:val="000000"/>
          <w:sz w:val="24"/>
        </w:rPr>
        <w:t>(ctrl+F)</w:t>
      </w:r>
      <w:r>
        <w:rPr>
          <w:rFonts w:ascii="Microsoft YaHei" w:hAnsi="Microsoft YaHei" w:eastAsia="Microsoft YaHei" w:cs="Microsoft YaHei"/>
          <w:color w:val="000000"/>
          <w:sz w:val="24"/>
        </w:rPr>
        <w:t>和目录</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界面左侧</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功能，爪机端请擅用软件自带的功能。</w:t>
      </w:r>
    </w:p>
    <w:p w:rsidR="00AA2802" w:rsidRDefault="00FC324E" w14:paraId="204E88A5" w14:textId="77777777">
      <w:pPr>
        <w:spacing w:line="312" w:lineRule="auto"/>
        <w:jc w:val="left"/>
        <w:rPr>
          <w:rFonts w:ascii="Microsoft YaHei" w:hAnsi="Microsoft YaHei" w:eastAsia="Microsoft YaHei" w:cs="Microsoft YaHei"/>
          <w:strike/>
          <w:color w:val="000000"/>
          <w:sz w:val="24"/>
        </w:rPr>
      </w:pPr>
      <w:r>
        <w:rPr>
          <w:rFonts w:ascii="Microsoft YaHei" w:hAnsi="Microsoft YaHei" w:eastAsia="Microsoft YaHei" w:cs="Microsoft YaHei"/>
          <w:color w:val="000000"/>
          <w:sz w:val="24"/>
        </w:rPr>
        <w:t>资源不定期新增，详见最底更新日志。</w:t>
      </w:r>
    </w:p>
    <w:p w:rsidR="00AA2802" w:rsidRDefault="00FC324E" w14:paraId="20CFDA08" w14:textId="77777777">
      <w:pPr>
        <w:spacing w:line="312" w:lineRule="auto"/>
        <w:jc w:val="left"/>
        <w:rPr>
          <w:rFonts w:ascii="Microsoft YaHei" w:hAnsi="Microsoft YaHei" w:eastAsia="Microsoft YaHei" w:cs="Microsoft YaHei"/>
          <w:b/>
          <w:color w:val="000000"/>
          <w:sz w:val="24"/>
        </w:rPr>
      </w:pP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2019.10.28</w:t>
      </w:r>
      <w:r>
        <w:rPr>
          <w:rFonts w:ascii="Microsoft YaHei" w:hAnsi="Microsoft YaHei" w:eastAsia="Microsoft YaHei" w:cs="Microsoft YaHei"/>
          <w:color w:val="000000"/>
          <w:sz w:val="24"/>
        </w:rPr>
        <w:t>】本档案楼官方资源部分已完备，工作重心转向【参考资料】</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见第</w:t>
      </w:r>
      <w:r>
        <w:rPr>
          <w:rFonts w:ascii="Microsoft YaHei" w:hAnsi="Microsoft YaHei" w:eastAsia="Microsoft YaHei" w:cs="Microsoft YaHei"/>
          <w:color w:val="000000"/>
          <w:sz w:val="24"/>
        </w:rPr>
        <w:t>4</w:t>
      </w:r>
      <w:r>
        <w:rPr>
          <w:rFonts w:ascii="Microsoft YaHei" w:hAnsi="Microsoft YaHei" w:eastAsia="Microsoft YaHei" w:cs="Microsoft YaHei"/>
          <w:color w:val="000000"/>
          <w:sz w:val="24"/>
        </w:rPr>
        <w:t>部分</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和【补全计划】：</w:t>
      </w: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周边特典档案楼</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见本文档置顶</w:t>
      </w: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和广播剧</w:t>
      </w: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光荣烤肉之路</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见广播剧分区</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w:t>
      </w:r>
    </w:p>
    <w:p w:rsidR="00AA2802" w:rsidRDefault="00FC324E" w14:paraId="350E80D9" w14:textId="77777777">
      <w:pPr>
        <w:keepNext/>
        <w:keepLines/>
        <w:spacing w:before="400" w:after="80" w:line="408" w:lineRule="auto"/>
        <w:jc w:val="left"/>
        <w:rPr>
          <w:rFonts w:ascii="Microsoft YaHei" w:hAnsi="Microsoft YaHei" w:eastAsia="Microsoft YaHei" w:cs="Microsoft YaHei"/>
          <w:b/>
          <w:color w:val="000000"/>
          <w:sz w:val="28"/>
        </w:rPr>
      </w:pPr>
      <w:r>
        <w:rPr>
          <w:rStyle w:val="10"/>
        </w:rPr>
        <w:t>0.</w:t>
      </w:r>
      <w:r>
        <w:rPr>
          <w:rStyle w:val="10"/>
        </w:rPr>
        <w:t>引言</w:t>
      </w:r>
      <w:r>
        <w:rPr>
          <w:rStyle w:val="10"/>
        </w:rPr>
        <w:t>(</w:t>
      </w:r>
      <w:r>
        <w:rPr>
          <w:rStyle w:val="10"/>
        </w:rPr>
        <w:t>如果你是直接进来拿资源或反馈的，请跳过</w:t>
      </w:r>
      <w:r>
        <w:rPr>
          <w:rStyle w:val="10"/>
        </w:rPr>
        <w:t>012</w:t>
      </w:r>
      <w:r>
        <w:rPr>
          <w:rStyle w:val="10"/>
        </w:rPr>
        <w:t>前往第</w:t>
      </w:r>
      <w:r>
        <w:rPr>
          <w:rStyle w:val="10"/>
        </w:rPr>
        <w:t>3</w:t>
      </w:r>
      <w:r>
        <w:rPr>
          <w:rStyle w:val="10"/>
        </w:rPr>
        <w:t>部分，且必须看完应急措施部分</w:t>
      </w:r>
      <w:r>
        <w:rPr>
          <w:rStyle w:val="10"/>
        </w:rPr>
        <w:t xml:space="preserve">)   </w:t>
      </w:r>
      <w:r>
        <w:rPr>
          <w:rFonts w:ascii="Microsoft YaHei" w:hAnsi="Microsoft YaHei" w:eastAsia="Microsoft YaHei" w:cs="Microsoft YaHei"/>
          <w:b/>
          <w:color w:val="000000"/>
          <w:sz w:val="28"/>
        </w:rPr>
        <w:t xml:space="preserve">   </w:t>
      </w:r>
    </w:p>
    <w:p w:rsidR="00AA2802" w:rsidRDefault="00FC324E" w14:paraId="04BA79DE" w14:textId="77777777">
      <w:pPr>
        <w:spacing w:line="312" w:lineRule="auto"/>
        <w:jc w:val="left"/>
        <w:rPr>
          <w:rFonts w:ascii="Microsoft YaHei" w:hAnsi="Microsoft YaHei" w:eastAsia="Microsoft YaHei" w:cs="Microsoft YaHei"/>
          <w:color w:val="000000"/>
          <w:sz w:val="24"/>
        </w:rPr>
      </w:pPr>
      <w:r>
        <w:rPr>
          <w:rFonts w:hint="eastAsia" w:ascii="Microsoft YaHei" w:hAnsi="Microsoft YaHei" w:eastAsia="Microsoft YaHei" w:cs="Microsoft YaHei"/>
          <w:color w:val="000000"/>
          <w:sz w:val="24"/>
        </w:rPr>
        <w:tab/>
      </w:r>
      <w:r>
        <w:rPr>
          <w:rFonts w:ascii="Microsoft YaHei" w:hAnsi="Microsoft YaHei" w:eastAsia="Microsoft YaHei" w:cs="Microsoft YaHei"/>
          <w:color w:val="000000"/>
          <w:sz w:val="24"/>
        </w:rPr>
        <w:t>想要建立这个档案楼和发展计划的契机，大概是半个月前我在找日曜日广播剧</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水姫</w:t>
      </w:r>
      <w:r>
        <w:rPr>
          <w:rFonts w:ascii="MS Mincho" w:hAnsi="MS Mincho" w:eastAsia="MS Mincho" w:cs="MS Mincho"/>
          <w:color w:val="000000"/>
          <w:sz w:val="24"/>
        </w:rPr>
        <w:t>の相変わらずな</w:t>
      </w:r>
      <w:r>
        <w:rPr>
          <w:rFonts w:ascii="Microsoft YaHei" w:hAnsi="Microsoft YaHei" w:eastAsia="Microsoft YaHei" w:cs="Microsoft YaHei"/>
          <w:color w:val="000000"/>
          <w:sz w:val="24"/>
        </w:rPr>
        <w:t>1</w:t>
      </w:r>
      <w:r>
        <w:rPr>
          <w:rFonts w:ascii="Microsoft YaHei" w:hAnsi="Microsoft YaHei" w:eastAsia="Microsoft YaHei" w:cs="Microsoft YaHei"/>
          <w:color w:val="000000"/>
          <w:sz w:val="24"/>
        </w:rPr>
        <w:t>日</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时，到</w:t>
      </w:r>
      <w:r>
        <w:rPr>
          <w:rFonts w:ascii="Microsoft YaHei" w:hAnsi="Microsoft YaHei" w:eastAsia="Microsoft YaHei" w:cs="Microsoft YaHei"/>
          <w:color w:val="000000"/>
          <w:sz w:val="24"/>
        </w:rPr>
        <w:t>kf</w:t>
      </w:r>
      <w:r>
        <w:rPr>
          <w:rFonts w:ascii="Microsoft YaHei" w:hAnsi="Microsoft YaHei" w:eastAsia="Microsoft YaHei" w:cs="Microsoft YaHei"/>
          <w:color w:val="000000"/>
          <w:sz w:val="24"/>
        </w:rPr>
        <w:t>论坛发现链接全挂了，我在第一时间向帖子里的谭友们发起了</w:t>
      </w:r>
      <w:r>
        <w:rPr>
          <w:rFonts w:ascii="Microsoft YaHei" w:hAnsi="Microsoft YaHei" w:eastAsia="Microsoft YaHei" w:cs="Microsoft YaHei"/>
          <w:color w:val="000000"/>
          <w:sz w:val="24"/>
        </w:rPr>
        <w:t>pm</w:t>
      </w:r>
      <w:r>
        <w:rPr>
          <w:rFonts w:ascii="Microsoft YaHei" w:hAnsi="Microsoft YaHei" w:eastAsia="Microsoft YaHei" w:cs="Microsoft YaHei"/>
          <w:color w:val="000000"/>
          <w:sz w:val="24"/>
        </w:rPr>
        <w:t>求助，不过要么表示自己也丢了或没存，要么直到现在也没回复我，毕竟确实是太久远的了。后来又翻遍了内网外网和加了大大小小的群也没有这个资源，于是不得已打扰了音羽教会汉化组的组长柚子菊苣</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虽然我不是，但各论坛网友们貌似都是这么尊称的</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，前辈虽然把我当朋友，但其实我一直以后辈自居。结果她也没有，还因为记错而戏剧性地给了我另一个游戏资源的</w:t>
      </w:r>
      <w:r>
        <w:rPr>
          <w:rFonts w:ascii="Microsoft YaHei" w:hAnsi="Microsoft YaHei" w:eastAsia="Microsoft YaHei" w:cs="Microsoft YaHei"/>
          <w:color w:val="000000"/>
          <w:sz w:val="24"/>
        </w:rPr>
        <w:t>hint</w:t>
      </w:r>
      <w:r>
        <w:rPr>
          <w:rFonts w:ascii="Microsoft YaHei" w:hAnsi="Microsoft YaHei" w:eastAsia="Microsoft YaHei" w:cs="Microsoft YaHei"/>
          <w:color w:val="000000"/>
          <w:sz w:val="24"/>
        </w:rPr>
        <w:t>，是日曜日的</w:t>
      </w:r>
      <w:r>
        <w:rPr>
          <w:rFonts w:ascii="Microsoft YaHei" w:hAnsi="Microsoft YaHei" w:eastAsia="Microsoft YaHei" w:cs="Microsoft YaHei"/>
          <w:color w:val="000000"/>
          <w:sz w:val="24"/>
        </w:rPr>
        <w:t>ex</w:t>
      </w:r>
      <w:r>
        <w:rPr>
          <w:rFonts w:ascii="Microsoft YaHei" w:hAnsi="Microsoft YaHei" w:eastAsia="Microsoft YaHei" w:cs="Microsoft YaHei"/>
          <w:color w:val="000000"/>
          <w:sz w:val="24"/>
        </w:rPr>
        <w:t>来着，不过她找不到安装包了。我去看了下和前面那个广播剧一样又是一份在</w:t>
      </w:r>
      <w:r>
        <w:rPr>
          <w:rFonts w:ascii="Microsoft YaHei" w:hAnsi="Microsoft YaHei" w:eastAsia="Microsoft YaHei" w:cs="Microsoft YaHei"/>
          <w:color w:val="000000"/>
          <w:sz w:val="24"/>
        </w:rPr>
        <w:t>bgm</w:t>
      </w:r>
      <w:r>
        <w:rPr>
          <w:rFonts w:ascii="Microsoft YaHei" w:hAnsi="Microsoft YaHei" w:eastAsia="Microsoft YaHei" w:cs="Microsoft YaHei"/>
          <w:color w:val="000000"/>
          <w:sz w:val="24"/>
        </w:rPr>
        <w:t>连词条都没有的冷门玩意，更别说资源</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当然现已进行了建立</w:t>
      </w:r>
      <w:hyperlink r:id="rId9">
        <w:r>
          <w:rPr>
            <w:rFonts w:ascii="Microsoft YaHei" w:hAnsi="Microsoft YaHei" w:eastAsia="Microsoft YaHei" w:cs="Microsoft YaHei"/>
            <w:color w:val="403ED6"/>
            <w:sz w:val="24"/>
            <w:u w:val="single"/>
          </w:rPr>
          <w:t>http://bgm.tv/subject/290941</w:t>
        </w:r>
      </w:hyperlink>
      <w:r>
        <w:rPr>
          <w:rFonts w:ascii="Microsoft YaHei" w:hAnsi="Microsoft YaHei" w:eastAsia="Microsoft YaHei" w:cs="Microsoft YaHei"/>
          <w:color w:val="000000"/>
          <w:sz w:val="24"/>
        </w:rPr>
        <w:t>和</w:t>
      </w:r>
      <w:hyperlink r:id="rId10">
        <w:r>
          <w:rPr>
            <w:rFonts w:ascii="Microsoft YaHei" w:hAnsi="Microsoft YaHei" w:eastAsia="Microsoft YaHei" w:cs="Microsoft YaHei"/>
            <w:color w:val="403ED6"/>
            <w:sz w:val="24"/>
            <w:u w:val="single"/>
          </w:rPr>
          <w:t>http://bgm.tv/subject/290857</w:t>
        </w:r>
      </w:hyperlink>
      <w:r>
        <w:rPr>
          <w:rFonts w:ascii="Microsoft YaHei" w:hAnsi="Microsoft YaHei" w:eastAsia="Microsoft YaHei" w:cs="Microsoft YaHei"/>
          <w:color w:val="000000"/>
          <w:sz w:val="24"/>
        </w:rPr>
        <w:t>，顺便一提</w:t>
      </w:r>
      <w:r>
        <w:rPr>
          <w:rFonts w:ascii="Microsoft YaHei" w:hAnsi="Microsoft YaHei" w:eastAsia="Microsoft YaHei" w:cs="Microsoft YaHei"/>
          <w:color w:val="000000"/>
          <w:sz w:val="24"/>
        </w:rPr>
        <w:t>vndb</w:t>
      </w:r>
      <w:r>
        <w:rPr>
          <w:rFonts w:ascii="Microsoft YaHei" w:hAnsi="Microsoft YaHei" w:eastAsia="Microsoft YaHei" w:cs="Microsoft YaHei"/>
          <w:color w:val="000000"/>
          <w:sz w:val="24"/>
        </w:rPr>
        <w:t>的汉化相关信息也是我发现才补的</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w:t>
      </w:r>
    </w:p>
    <w:p w:rsidR="00AA2802" w:rsidRDefault="00AA2802" w14:paraId="672A6659" w14:textId="77777777">
      <w:pPr>
        <w:spacing w:line="312" w:lineRule="auto"/>
        <w:jc w:val="left"/>
        <w:rPr>
          <w:rFonts w:ascii="Microsoft YaHei" w:hAnsi="Microsoft YaHei" w:eastAsia="Microsoft YaHei" w:cs="Microsoft YaHei"/>
          <w:color w:val="000000"/>
          <w:sz w:val="24"/>
        </w:rPr>
      </w:pPr>
    </w:p>
    <w:p w:rsidR="00AA2802" w:rsidRDefault="00FC324E" w14:paraId="4B606355" w14:textId="77777777">
      <w:pPr>
        <w:spacing w:line="312" w:lineRule="auto"/>
        <w:jc w:val="left"/>
        <w:rPr>
          <w:rFonts w:ascii="Microsoft YaHei" w:hAnsi="Microsoft YaHei" w:eastAsia="Microsoft YaHei" w:cs="Microsoft YaHei"/>
          <w:color w:val="000000"/>
          <w:sz w:val="24"/>
        </w:rPr>
      </w:pPr>
      <w:r>
        <w:rPr>
          <w:rFonts w:hint="eastAsia" w:ascii="Microsoft YaHei" w:hAnsi="Microsoft YaHei" w:eastAsia="Microsoft YaHei" w:cs="Microsoft YaHei"/>
          <w:color w:val="000000"/>
          <w:sz w:val="24"/>
        </w:rPr>
        <w:tab/>
      </w:r>
      <w:r>
        <w:rPr>
          <w:rFonts w:ascii="Microsoft YaHei" w:hAnsi="Microsoft YaHei" w:eastAsia="Microsoft YaHei" w:cs="Microsoft YaHei"/>
          <w:color w:val="000000"/>
          <w:sz w:val="24"/>
        </w:rPr>
        <w:t>最终就在前两天我于</w:t>
      </w:r>
      <w:r>
        <w:rPr>
          <w:rFonts w:ascii="Microsoft YaHei" w:hAnsi="Microsoft YaHei" w:eastAsia="Microsoft YaHei" w:cs="Microsoft YaHei"/>
          <w:color w:val="000000"/>
          <w:sz w:val="24"/>
        </w:rPr>
        <w:t>minori</w:t>
      </w:r>
      <w:r>
        <w:rPr>
          <w:rFonts w:ascii="Microsoft YaHei" w:hAnsi="Microsoft YaHei" w:eastAsia="Microsoft YaHei" w:cs="Microsoft YaHei"/>
          <w:color w:val="000000"/>
          <w:sz w:val="24"/>
        </w:rPr>
        <w:t>吧和</w:t>
      </w:r>
      <w:r>
        <w:rPr>
          <w:rFonts w:ascii="Microsoft YaHei" w:hAnsi="Microsoft YaHei" w:eastAsia="Microsoft YaHei" w:cs="Microsoft YaHei"/>
          <w:color w:val="000000"/>
          <w:sz w:val="24"/>
        </w:rPr>
        <w:t>say</w:t>
      </w:r>
      <w:r>
        <w:rPr>
          <w:rFonts w:ascii="Microsoft YaHei" w:hAnsi="Microsoft YaHei" w:eastAsia="Microsoft YaHei" w:cs="Microsoft YaHei"/>
          <w:color w:val="000000"/>
          <w:sz w:val="24"/>
        </w:rPr>
        <w:t>花火吧相继遇到了贵人相助才了全所有心愿，总结来说就是，游戏本体什么的也还好，但对于各种边边角角的资源，尤其这样的奇奇怪怪的特典，如果有这么一份完备的档案楼，而且比如你有幸得以拉朋友入坑，直接甩这个什么都有的链接过去，不是很帅吗</w:t>
      </w:r>
      <w:r>
        <w:rPr>
          <w:rFonts w:ascii="Microsoft YaHei" w:hAnsi="Microsoft YaHei" w:eastAsia="Microsoft YaHei" w:cs="Microsoft YaHei"/>
          <w:color w:val="000000"/>
          <w:sz w:val="24"/>
        </w:rPr>
        <w:t>2333</w:t>
      </w:r>
      <w:r>
        <w:rPr>
          <w:rFonts w:ascii="Microsoft YaHei" w:hAnsi="Microsoft YaHei" w:eastAsia="Microsoft YaHei" w:cs="Microsoft YaHei"/>
          <w:color w:val="000000"/>
          <w:sz w:val="24"/>
        </w:rPr>
        <w:t>。且资源之于百度云盘的不稳定性也因为在</w:t>
      </w:r>
      <w:r>
        <w:rPr>
          <w:rFonts w:ascii="Microsoft YaHei" w:hAnsi="Microsoft YaHei" w:eastAsia="Microsoft YaHei" w:cs="Microsoft YaHei"/>
          <w:color w:val="000000"/>
          <w:sz w:val="24"/>
        </w:rPr>
        <w:t>onedrive</w:t>
      </w:r>
      <w:r>
        <w:rPr>
          <w:rFonts w:ascii="Microsoft YaHei" w:hAnsi="Microsoft YaHei" w:eastAsia="Microsoft YaHei" w:cs="Microsoft YaHei"/>
          <w:color w:val="000000"/>
          <w:sz w:val="24"/>
        </w:rPr>
        <w:t>进行分流备份后得到了解决，但如果有更多人</w:t>
      </w:r>
      <w:r>
        <w:rPr>
          <w:rFonts w:ascii="Microsoft YaHei" w:hAnsi="Microsoft YaHei" w:eastAsia="Microsoft YaHei" w:cs="Microsoft YaHei"/>
          <w:color w:val="000000"/>
          <w:sz w:val="24"/>
        </w:rPr>
        <w:t>(efers)</w:t>
      </w:r>
      <w:r>
        <w:rPr>
          <w:rFonts w:ascii="Microsoft YaHei" w:hAnsi="Microsoft YaHei" w:eastAsia="Microsoft YaHei" w:cs="Microsoft YaHei"/>
          <w:color w:val="000000"/>
          <w:sz w:val="24"/>
        </w:rPr>
        <w:t>帮助，进行全网分布式存储的理想状态也不是梦。而最重要的，其实是关于各种资源的说明，官网、相关信息</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发售和放流等</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，以及资源出问题的反馈渠道，这是现存网络资源的短板。</w:t>
      </w:r>
      <w:r>
        <w:rPr>
          <w:rFonts w:ascii="Microsoft YaHei" w:hAnsi="Microsoft YaHei" w:eastAsia="Microsoft YaHei" w:cs="Microsoft YaHei"/>
          <w:color w:val="000000"/>
          <w:sz w:val="24"/>
        </w:rPr>
        <w:t>u2</w:t>
      </w:r>
      <w:r>
        <w:rPr>
          <w:rFonts w:ascii="Microsoft YaHei" w:hAnsi="Microsoft YaHei" w:eastAsia="Microsoft YaHei" w:cs="Microsoft YaHei"/>
          <w:color w:val="000000"/>
          <w:sz w:val="24"/>
        </w:rPr>
        <w:t>和</w:t>
      </w:r>
      <w:r>
        <w:rPr>
          <w:rFonts w:ascii="Microsoft YaHei" w:hAnsi="Microsoft YaHei" w:eastAsia="Microsoft YaHei" w:cs="Microsoft YaHei"/>
          <w:color w:val="000000"/>
          <w:sz w:val="24"/>
        </w:rPr>
        <w:t>kf</w:t>
      </w:r>
      <w:r>
        <w:rPr>
          <w:rFonts w:ascii="Microsoft YaHei" w:hAnsi="Microsoft YaHei" w:eastAsia="Microsoft YaHei" w:cs="Microsoft YaHei"/>
          <w:color w:val="000000"/>
          <w:sz w:val="24"/>
        </w:rPr>
        <w:t>虽然作为现今藏量最丰富的库，但由于各种原因门槛偏高且仅内部分享，知名度其实也仅限于圈子里的老人，所以珍贵的资源不为常人所知，而一旦放流的人把资源弄丢了，甚至可能导致永久性的失传。本档案楼设立目的正是为了解决这些问题</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继承思路详见第</w:t>
      </w:r>
      <w:r>
        <w:rPr>
          <w:rFonts w:ascii="Microsoft YaHei" w:hAnsi="Microsoft YaHei" w:eastAsia="Microsoft YaHei" w:cs="Microsoft YaHei"/>
          <w:color w:val="000000"/>
          <w:sz w:val="24"/>
        </w:rPr>
        <w:t>1</w:t>
      </w:r>
      <w:r>
        <w:rPr>
          <w:rFonts w:ascii="Microsoft YaHei" w:hAnsi="Microsoft YaHei" w:eastAsia="Microsoft YaHei" w:cs="Microsoft YaHei"/>
          <w:color w:val="000000"/>
          <w:sz w:val="24"/>
        </w:rPr>
        <w:t>部分</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w:t>
      </w:r>
    </w:p>
    <w:p w:rsidR="00AA2802" w:rsidRDefault="00AA2802" w14:paraId="0A37501D" w14:textId="77777777">
      <w:pPr>
        <w:spacing w:line="312" w:lineRule="auto"/>
        <w:jc w:val="left"/>
        <w:rPr>
          <w:rFonts w:ascii="Microsoft YaHei" w:hAnsi="Microsoft YaHei" w:eastAsia="Microsoft YaHei" w:cs="Microsoft YaHei"/>
          <w:color w:val="000000"/>
          <w:sz w:val="24"/>
        </w:rPr>
      </w:pPr>
    </w:p>
    <w:p w:rsidR="00AA2802" w:rsidRDefault="00FC324E" w14:paraId="3A1E16A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补全计划，主要是对缺失资源的补充</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通过网络平台搜索和自购添置</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，以及各种资源的汉化和扫图，从广播剧到音乐</w:t>
      </w:r>
      <w:r>
        <w:rPr>
          <w:rFonts w:ascii="Microsoft YaHei" w:hAnsi="Microsoft YaHei" w:eastAsia="Microsoft YaHei" w:cs="Microsoft YaHei"/>
          <w:color w:val="000000"/>
          <w:sz w:val="24"/>
        </w:rPr>
        <w:t>cd</w:t>
      </w:r>
      <w:r>
        <w:rPr>
          <w:rFonts w:ascii="Microsoft YaHei" w:hAnsi="Microsoft YaHei" w:eastAsia="Microsoft YaHei" w:cs="Microsoft YaHei"/>
          <w:color w:val="000000"/>
          <w:sz w:val="24"/>
        </w:rPr>
        <w:t>到各种资料书，可以说相当的道阻且长。然后一直想开个晒周边楼，唉这个还是因为</w:t>
      </w:r>
      <w:r>
        <w:rPr>
          <w:rFonts w:ascii="Microsoft YaHei" w:hAnsi="Microsoft YaHei" w:eastAsia="Microsoft YaHei" w:cs="Microsoft YaHei"/>
          <w:color w:val="000000"/>
          <w:sz w:val="24"/>
        </w:rPr>
        <w:t>17</w:t>
      </w:r>
      <w:r>
        <w:rPr>
          <w:rFonts w:ascii="Microsoft YaHei" w:hAnsi="Microsoft YaHei" w:eastAsia="Microsoft YaHei" w:cs="Microsoft YaHei"/>
          <w:color w:val="000000"/>
          <w:sz w:val="24"/>
        </w:rPr>
        <w:t>年前的帖子都被度娘之前那个响指搞掉了，不然其实之前是蛮多的。</w:t>
      </w:r>
    </w:p>
    <w:p w:rsidR="00AA2802" w:rsidRDefault="00FC324E" w14:paraId="604A001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这里多数资源是从</w:t>
      </w:r>
      <w:r>
        <w:rPr>
          <w:rFonts w:ascii="Microsoft YaHei" w:hAnsi="Microsoft YaHei" w:eastAsia="Microsoft YaHei" w:cs="Microsoft YaHei"/>
          <w:color w:val="000000"/>
          <w:sz w:val="24"/>
        </w:rPr>
        <w:t>ef-a</w:t>
      </w:r>
      <w:r>
        <w:rPr>
          <w:rFonts w:ascii="Microsoft YaHei" w:hAnsi="Microsoft YaHei" w:eastAsia="Microsoft YaHei" w:cs="Microsoft YaHei"/>
          <w:color w:val="000000"/>
          <w:sz w:val="24"/>
        </w:rPr>
        <w:t>吧的</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既逝如此安好</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那继承部分而来以及全网搜刮的，搜索引擎能弄到的基本都在这了，</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该添加说明的也加了</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。还有一些能查到资料但是没有资源的</w:t>
      </w:r>
      <w:r>
        <w:rPr>
          <w:rFonts w:ascii="Microsoft YaHei" w:hAnsi="Microsoft YaHei" w:eastAsia="Microsoft YaHei" w:cs="Microsoft YaHei"/>
          <w:strike/>
          <w:color w:val="000000"/>
          <w:sz w:val="24"/>
        </w:rPr>
        <w:t>(</w:t>
      </w:r>
      <w:r>
        <w:rPr>
          <w:rFonts w:ascii="Microsoft YaHei" w:hAnsi="Microsoft YaHei" w:eastAsia="Microsoft YaHei" w:cs="Microsoft YaHei"/>
          <w:strike/>
          <w:color w:val="000000"/>
          <w:sz w:val="24"/>
        </w:rPr>
        <w:t>比如</w:t>
      </w:r>
      <w:r>
        <w:rPr>
          <w:rFonts w:ascii="Microsoft YaHei" w:hAnsi="Microsoft YaHei" w:eastAsia="Microsoft YaHei" w:cs="Microsoft YaHei"/>
          <w:strike/>
          <w:color w:val="000000"/>
          <w:sz w:val="24"/>
        </w:rPr>
        <w:t>second fan mix</w:t>
      </w:r>
      <w:r>
        <w:rPr>
          <w:rFonts w:ascii="Microsoft YaHei" w:hAnsi="Microsoft YaHei" w:eastAsia="Microsoft YaHei" w:cs="Microsoft YaHei"/>
          <w:strike/>
          <w:color w:val="000000"/>
          <w:sz w:val="24"/>
        </w:rPr>
        <w:t>的广播剧</w:t>
      </w:r>
      <w:r>
        <w:rPr>
          <w:rFonts w:ascii="Microsoft YaHei" w:hAnsi="Microsoft YaHei" w:eastAsia="Microsoft YaHei" w:cs="Microsoft YaHei"/>
          <w:strike/>
          <w:color w:val="000000"/>
          <w:sz w:val="24"/>
        </w:rPr>
        <w:t>[</w:t>
      </w:r>
      <w:r>
        <w:rPr>
          <w:rFonts w:ascii="Microsoft YaHei" w:hAnsi="Microsoft YaHei" w:eastAsia="Microsoft YaHei" w:cs="Microsoft YaHei"/>
          <w:strike/>
          <w:color w:val="000000"/>
          <w:sz w:val="24"/>
        </w:rPr>
        <w:t>景</w:t>
      </w:r>
      <w:r>
        <w:rPr>
          <w:rFonts w:ascii="MS Mincho" w:hAnsi="MS Mincho" w:eastAsia="MS Mincho" w:cs="MS Mincho"/>
          <w:strike/>
          <w:color w:val="000000"/>
          <w:sz w:val="24"/>
        </w:rPr>
        <w:t>ちゃんのドタバタアルバイト</w:t>
      </w:r>
      <w:r>
        <w:rPr>
          <w:rFonts w:ascii="Microsoft YaHei" w:hAnsi="Microsoft YaHei" w:eastAsia="Microsoft YaHei" w:cs="Microsoft YaHei"/>
          <w:strike/>
          <w:color w:val="000000"/>
          <w:sz w:val="24"/>
        </w:rPr>
        <w:t>]</w:t>
      </w:r>
      <w:r>
        <w:rPr>
          <w:rFonts w:ascii="Microsoft YaHei" w:hAnsi="Microsoft YaHei" w:eastAsia="Microsoft YaHei" w:cs="Microsoft YaHei"/>
          <w:strike/>
          <w:color w:val="000000"/>
          <w:sz w:val="24"/>
        </w:rPr>
        <w:t>已抓轨并收录进了广播剧生肉分区，日曜日</w:t>
      </w:r>
      <w:r>
        <w:rPr>
          <w:rFonts w:ascii="Microsoft YaHei" w:hAnsi="Microsoft YaHei" w:eastAsia="Microsoft YaHei" w:cs="Microsoft YaHei"/>
          <w:strike/>
          <w:color w:val="000000"/>
          <w:sz w:val="24"/>
        </w:rPr>
        <w:t>ex</w:t>
      </w:r>
      <w:r>
        <w:rPr>
          <w:rFonts w:ascii="Microsoft YaHei" w:hAnsi="Microsoft YaHei" w:eastAsia="Microsoft YaHei" w:cs="Microsoft YaHei"/>
          <w:strike/>
          <w:color w:val="000000"/>
          <w:sz w:val="24"/>
        </w:rPr>
        <w:t>的日文原版等已经进行了购买，但有些是真的没地方买了</w:t>
      </w:r>
      <w:r>
        <w:rPr>
          <w:rFonts w:ascii="Microsoft YaHei" w:hAnsi="Microsoft YaHei" w:eastAsia="Microsoft YaHei" w:cs="Microsoft YaHei"/>
          <w:strike/>
          <w:color w:val="000000"/>
          <w:sz w:val="24"/>
        </w:rPr>
        <w:t>)</w:t>
      </w:r>
      <w:r>
        <w:rPr>
          <w:rFonts w:ascii="Microsoft YaHei" w:hAnsi="Microsoft YaHei" w:eastAsia="Microsoft YaHei" w:cs="Microsoft YaHei"/>
          <w:strike/>
          <w:color w:val="000000"/>
          <w:sz w:val="24"/>
        </w:rPr>
        <w:t>，所以还请有独家资源的大佬多联系本人</w:t>
      </w:r>
      <w:r>
        <w:rPr>
          <w:rFonts w:ascii="Microsoft YaHei" w:hAnsi="Microsoft YaHei" w:eastAsia="Microsoft YaHei" w:cs="Microsoft YaHei"/>
          <w:strike/>
          <w:color w:val="000000"/>
          <w:sz w:val="24"/>
        </w:rPr>
        <w:t>[</w:t>
      </w:r>
      <w:r>
        <w:rPr>
          <w:rFonts w:ascii="Microsoft YaHei" w:hAnsi="Microsoft YaHei" w:eastAsia="Microsoft YaHei" w:cs="Microsoft YaHei"/>
          <w:strike/>
          <w:color w:val="000000"/>
          <w:sz w:val="24"/>
        </w:rPr>
        <w:t>。</w:t>
      </w:r>
      <w:r>
        <w:rPr>
          <w:rFonts w:ascii="Microsoft YaHei" w:hAnsi="Microsoft YaHei" w:eastAsia="Microsoft YaHei" w:cs="Microsoft YaHei"/>
          <w:color w:val="000000"/>
          <w:sz w:val="24"/>
        </w:rPr>
        <w:t>[19.10.26</w:t>
      </w:r>
      <w:r>
        <w:rPr>
          <w:rFonts w:ascii="Microsoft YaHei" w:hAnsi="Microsoft YaHei" w:eastAsia="Microsoft YaHei" w:cs="Microsoft YaHei"/>
          <w:color w:val="000000"/>
          <w:sz w:val="24"/>
        </w:rPr>
        <w:t>标记</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目前</w:t>
      </w:r>
      <w:r>
        <w:rPr>
          <w:rFonts w:ascii="Microsoft YaHei" w:hAnsi="Microsoft YaHei" w:eastAsia="Microsoft YaHei" w:cs="Microsoft YaHei"/>
          <w:color w:val="000000"/>
          <w:sz w:val="24"/>
        </w:rPr>
        <w:t>ef</w:t>
      </w:r>
      <w:r>
        <w:rPr>
          <w:rFonts w:ascii="Microsoft YaHei" w:hAnsi="Microsoft YaHei" w:eastAsia="Microsoft YaHei" w:cs="Microsoft YaHei"/>
          <w:color w:val="000000"/>
          <w:sz w:val="24"/>
        </w:rPr>
        <w:t>资源应该已经齐了，如发现疏漏还请麻烦告知。</w:t>
      </w:r>
    </w:p>
    <w:p w:rsidR="00FC324E" w:rsidP="5479747F" w:rsidRDefault="00FC324E" w14:paraId="0CEDDC9E" w14:textId="3AC7110B">
      <w:pPr>
        <w:spacing w:line="312" w:lineRule="auto"/>
        <w:jc w:val="left"/>
        <w:rPr>
          <w:rFonts w:ascii="Microsoft YaHei" w:hAnsi="Microsoft YaHei" w:eastAsia="Microsoft YaHei" w:cs="Microsoft YaHei"/>
          <w:color w:val="000000" w:themeColor="text1" w:themeTint="FF" w:themeShade="FF"/>
          <w:sz w:val="24"/>
          <w:szCs w:val="24"/>
        </w:rPr>
      </w:pPr>
      <w:r w:rsidRPr="5479747F" w:rsidR="00FC324E">
        <w:rPr>
          <w:rFonts w:ascii="Microsoft YaHei" w:hAnsi="Microsoft YaHei" w:eastAsia="Microsoft YaHei" w:cs="Microsoft YaHei"/>
          <w:color w:val="000000" w:themeColor="text1" w:themeTint="FF" w:themeShade="FF"/>
          <w:sz w:val="24"/>
          <w:szCs w:val="24"/>
        </w:rPr>
        <w:t xml:space="preserve">      </w:t>
      </w:r>
      <w:r w:rsidRPr="5479747F" w:rsidR="00FC324E">
        <w:rPr>
          <w:rFonts w:ascii="Microsoft YaHei" w:hAnsi="Microsoft YaHei" w:eastAsia="Microsoft YaHei" w:cs="Microsoft YaHei"/>
          <w:color w:val="000000" w:themeColor="text1" w:themeTint="FF" w:themeShade="FF"/>
          <w:sz w:val="24"/>
          <w:szCs w:val="24"/>
        </w:rPr>
        <w:t>其实这样的楼在很多地方都有，但咱</w:t>
      </w:r>
      <w:r w:rsidRPr="5479747F" w:rsidR="00FC324E">
        <w:rPr>
          <w:rFonts w:ascii="Microsoft YaHei" w:hAnsi="Microsoft YaHei" w:eastAsia="Microsoft YaHei" w:cs="Microsoft YaHei"/>
          <w:color w:val="000000" w:themeColor="text1" w:themeTint="FF" w:themeShade="FF"/>
          <w:sz w:val="24"/>
          <w:szCs w:val="24"/>
        </w:rPr>
        <w:t>ef</w:t>
      </w:r>
      <w:r w:rsidRPr="5479747F" w:rsidR="00FC324E">
        <w:rPr>
          <w:rFonts w:ascii="Microsoft YaHei" w:hAnsi="Microsoft YaHei" w:eastAsia="Microsoft YaHei" w:cs="Microsoft YaHei"/>
          <w:color w:val="000000" w:themeColor="text1" w:themeTint="FF" w:themeShade="FF"/>
          <w:sz w:val="24"/>
          <w:szCs w:val="24"/>
        </w:rPr>
        <w:t>想做的最完备，而事实上真正给予我动力的是昨天想起了绯月</w:t>
      </w:r>
      <w:r w:rsidRPr="5479747F" w:rsidR="00FC324E">
        <w:rPr>
          <w:rFonts w:ascii="Microsoft YaHei" w:hAnsi="Microsoft YaHei" w:eastAsia="Microsoft YaHei" w:cs="Microsoft YaHei"/>
          <w:color w:val="000000" w:themeColor="text1" w:themeTint="FF" w:themeShade="FF"/>
          <w:sz w:val="24"/>
          <w:szCs w:val="24"/>
        </w:rPr>
        <w:t>ACG</w:t>
      </w:r>
      <w:r w:rsidRPr="5479747F" w:rsidR="00FC324E">
        <w:rPr>
          <w:rFonts w:ascii="Microsoft YaHei" w:hAnsi="Microsoft YaHei" w:eastAsia="Microsoft YaHei" w:cs="Microsoft YaHei"/>
          <w:color w:val="000000" w:themeColor="text1" w:themeTint="FF" w:themeShade="FF"/>
          <w:sz w:val="24"/>
          <w:szCs w:val="24"/>
        </w:rPr>
        <w:t>音乐区那位贡献了</w:t>
      </w:r>
      <w:r w:rsidRPr="5479747F" w:rsidR="00FC324E">
        <w:rPr>
          <w:rFonts w:ascii="Microsoft YaHei" w:hAnsi="Microsoft YaHei" w:eastAsia="Microsoft YaHei" w:cs="Microsoft YaHei"/>
          <w:color w:val="000000" w:themeColor="text1" w:themeTint="FF" w:themeShade="FF"/>
          <w:sz w:val="24"/>
          <w:szCs w:val="24"/>
        </w:rPr>
        <w:t>10T</w:t>
      </w:r>
      <w:r w:rsidRPr="5479747F" w:rsidR="00FC324E">
        <w:rPr>
          <w:rFonts w:ascii="Microsoft YaHei" w:hAnsi="Microsoft YaHei" w:eastAsia="Microsoft YaHei" w:cs="Microsoft YaHei"/>
          <w:color w:val="000000" w:themeColor="text1" w:themeTint="FF" w:themeShade="FF"/>
          <w:sz w:val="24"/>
          <w:szCs w:val="24"/>
        </w:rPr>
        <w:t>资料的巨佬。</w:t>
      </w:r>
      <w:hyperlink r:id="R88603c93405f4528">
        <w:r w:rsidRPr="5479747F" w:rsidR="00FC324E">
          <w:rPr>
            <w:rFonts w:ascii="Microsoft YaHei" w:hAnsi="Microsoft YaHei" w:eastAsia="Microsoft YaHei" w:cs="Microsoft YaHei"/>
            <w:color w:val="000000" w:themeColor="text1" w:themeTint="FF" w:themeShade="FF"/>
            <w:sz w:val="24"/>
            <w:szCs w:val="24"/>
            <w:u w:val="single"/>
          </w:rPr>
          <w:t>https://bbs.ikfol.com/read.php?tid=528509&amp;sf=777</w:t>
        </w:r>
      </w:hyperlink>
      <w:r w:rsidRPr="5479747F" w:rsidR="00FC324E">
        <w:rPr>
          <w:rFonts w:ascii="Microsoft YaHei" w:hAnsi="Microsoft YaHei" w:eastAsia="Microsoft YaHei" w:cs="Microsoft YaHei"/>
          <w:color w:val="000000" w:themeColor="text1" w:themeTint="FF" w:themeShade="FF"/>
          <w:sz w:val="24"/>
          <w:szCs w:val="24"/>
        </w:rPr>
        <w:t>如果没权限的，建议找认识的帮忙进去或者截图参观下，你们就会发现我做的只是很微不足道的事</w:t>
      </w:r>
      <w:r w:rsidRPr="5479747F" w:rsidR="00FC324E">
        <w:rPr>
          <w:rFonts w:ascii="Microsoft YaHei" w:hAnsi="Microsoft YaHei" w:eastAsia="Microsoft YaHei" w:cs="Microsoft YaHei"/>
          <w:color w:val="000000" w:themeColor="text1" w:themeTint="FF" w:themeShade="FF"/>
          <w:sz w:val="24"/>
          <w:szCs w:val="24"/>
        </w:rPr>
        <w:t>==</w:t>
      </w:r>
      <w:r w:rsidRPr="5479747F" w:rsidR="00FC324E">
        <w:rPr>
          <w:rFonts w:ascii="Microsoft YaHei" w:hAnsi="Microsoft YaHei" w:eastAsia="Microsoft YaHei" w:cs="Microsoft YaHei"/>
          <w:color w:val="000000" w:themeColor="text1" w:themeTint="FF" w:themeShade="FF"/>
          <w:sz w:val="24"/>
          <w:szCs w:val="24"/>
        </w:rPr>
        <w:t>虽然我们本质上做的事不同，以及大佬貌似只维护了一年多资源就放弃了，但我也不敢打包票能坚持比他久多少</w:t>
      </w:r>
      <w:r w:rsidRPr="5479747F" w:rsidR="00FC324E">
        <w:rPr>
          <w:rFonts w:ascii="Microsoft YaHei" w:hAnsi="Microsoft YaHei" w:eastAsia="Microsoft YaHei" w:cs="Microsoft YaHei"/>
          <w:color w:val="000000" w:themeColor="text1" w:themeTint="FF" w:themeShade="FF"/>
          <w:sz w:val="24"/>
          <w:szCs w:val="24"/>
        </w:rPr>
        <w:t>。。。</w:t>
      </w:r>
      <w:r w:rsidRPr="5479747F" w:rsidR="00FC324E">
        <w:rPr>
          <w:rFonts w:ascii="Microsoft YaHei" w:hAnsi="Microsoft YaHei" w:eastAsia="Microsoft YaHei" w:cs="Microsoft YaHei"/>
          <w:color w:val="000000" w:themeColor="text1" w:themeTint="FF" w:themeShade="FF"/>
          <w:sz w:val="24"/>
          <w:szCs w:val="24"/>
        </w:rPr>
        <w:t>当然也不是强行攀比什么的，估计只有松鼠党才懂得彼此做这些事的快乐吧</w:t>
      </w:r>
      <w:r w:rsidRPr="5479747F" w:rsidR="00FC324E">
        <w:rPr>
          <w:rFonts w:ascii="Microsoft YaHei" w:hAnsi="Microsoft YaHei" w:eastAsia="Microsoft YaHei" w:cs="Microsoft YaHei"/>
          <w:color w:val="000000" w:themeColor="text1" w:themeTint="FF" w:themeShade="FF"/>
          <w:sz w:val="24"/>
          <w:szCs w:val="24"/>
        </w:rPr>
        <w:t>233</w:t>
      </w:r>
    </w:p>
    <w:p w:rsidR="00AA2802" w:rsidRDefault="00FC324E" w14:paraId="07772A81" w14:textId="77777777">
      <w:pPr>
        <w:pStyle w:val="1"/>
      </w:pPr>
      <w:r>
        <w:t>1.</w:t>
      </w:r>
      <w:r>
        <w:t>关于本档案楼将如何解决继承问题</w:t>
      </w:r>
    </w:p>
    <w:p w:rsidR="00AA2802" w:rsidRDefault="00FC324E" w14:paraId="78BBF362" w14:textId="77777777">
      <w:pPr>
        <w:spacing w:line="312" w:lineRule="auto"/>
        <w:ind w:firstLine="50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先说说个人的思考吧，现今多数资源发布站都有个很大的弊端是只有创立者可以对内容进行修改，但倘若创立者突然很长一段时间甚至永久失去联系，这个网站可以说到此为止了，毕竟即使有人创立了新的发布地址，然而无法在旧的地址上进行公告，就需要相当长一段时间进行积累和宣传才能够尽可能普及给原先的用户。</w:t>
      </w:r>
    </w:p>
    <w:p w:rsidR="00AA2802" w:rsidRDefault="00FC324E" w14:paraId="336C9B79" w14:textId="77777777">
      <w:pPr>
        <w:spacing w:line="312" w:lineRule="auto"/>
        <w:ind w:firstLine="50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而这个档案楼将开放权限给我可以信任之人，一旦长时间在任何平台都无法联系到本人</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可能脱坑了也可能现实中出了意外</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，可判定为档案楼</w:t>
      </w:r>
      <w:r>
        <w:rPr>
          <w:rFonts w:ascii="Microsoft YaHei" w:hAnsi="Microsoft YaHei" w:eastAsia="Microsoft YaHei" w:cs="Microsoft YaHei"/>
          <w:color w:val="000000"/>
          <w:sz w:val="24"/>
        </w:rPr>
        <w:t>2</w:t>
      </w:r>
      <w:r>
        <w:rPr>
          <w:rFonts w:ascii="Microsoft YaHei" w:hAnsi="Microsoft YaHei" w:eastAsia="Microsoft YaHei" w:cs="Microsoft YaHei"/>
          <w:color w:val="000000"/>
          <w:sz w:val="24"/>
        </w:rPr>
        <w:t>代启用的条件。此时将由他们中的某位开设第二代档案楼并将权限共享与一代权限者全体，档案楼</w:t>
      </w:r>
      <w:r>
        <w:rPr>
          <w:rFonts w:ascii="Microsoft YaHei" w:hAnsi="Microsoft YaHei" w:eastAsia="Microsoft YaHei" w:cs="Microsoft YaHei"/>
          <w:color w:val="000000"/>
          <w:sz w:val="24"/>
        </w:rPr>
        <w:t>2</w:t>
      </w:r>
      <w:r>
        <w:rPr>
          <w:rFonts w:ascii="Microsoft YaHei" w:hAnsi="Microsoft YaHei" w:eastAsia="Microsoft YaHei" w:cs="Microsoft YaHei"/>
          <w:color w:val="000000"/>
          <w:sz w:val="24"/>
        </w:rPr>
        <w:t>代将含有一代所有信息并进行所有资源链接的更新，且一代</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也就是本楼</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最上方将提供二代的传送门地址。三代四代依此类推。</w:t>
      </w:r>
    </w:p>
    <w:p w:rsidR="00AA2802" w:rsidRDefault="00FC324E" w14:paraId="3601DC8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若哪位大佬有更好的方案请联系本人，个人联系方式见第</w:t>
      </w:r>
      <w:r>
        <w:rPr>
          <w:rFonts w:ascii="Microsoft YaHei" w:hAnsi="Microsoft YaHei" w:eastAsia="Microsoft YaHei" w:cs="Microsoft YaHei"/>
          <w:color w:val="000000"/>
          <w:sz w:val="24"/>
        </w:rPr>
        <w:t>3</w:t>
      </w:r>
      <w:r>
        <w:rPr>
          <w:rFonts w:ascii="Microsoft YaHei" w:hAnsi="Microsoft YaHei" w:eastAsia="Microsoft YaHei" w:cs="Microsoft YaHei"/>
          <w:color w:val="000000"/>
          <w:sz w:val="24"/>
        </w:rPr>
        <w:t>部分。</w:t>
      </w:r>
    </w:p>
    <w:p w:rsidR="00AA2802" w:rsidRDefault="00FC324E" w14:paraId="1D2CBD75" w14:textId="77777777">
      <w:pPr>
        <w:pStyle w:val="1"/>
      </w:pPr>
      <w:r>
        <w:t>2.</w:t>
      </w:r>
      <w:r>
        <w:t>群组及欢迎致辞？？</w:t>
      </w:r>
    </w:p>
    <w:p w:rsidR="00AA2802" w:rsidRDefault="00FC324E" w14:paraId="4D470B4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欢迎加入音羽建设组！！</w:t>
      </w:r>
      <w:hyperlink r:id="rId13">
        <w:r>
          <w:rPr>
            <w:rFonts w:ascii="Microsoft YaHei" w:hAnsi="Microsoft YaHei" w:eastAsia="Microsoft YaHei" w:cs="Microsoft YaHei"/>
            <w:color w:val="403ED6"/>
            <w:sz w:val="24"/>
            <w:u w:val="single"/>
          </w:rPr>
          <w:t>https://jq.qq.com/?_wv=1027&amp;k=50coTrX</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群号</w:t>
      </w:r>
      <w:r>
        <w:rPr>
          <w:rFonts w:ascii="Microsoft YaHei" w:hAnsi="Microsoft YaHei" w:eastAsia="Microsoft YaHei" w:cs="Microsoft YaHei"/>
          <w:color w:val="000000"/>
          <w:sz w:val="24"/>
        </w:rPr>
        <w:t>499680018)</w:t>
      </w:r>
      <w:r>
        <w:rPr>
          <w:rFonts w:ascii="Microsoft YaHei" w:hAnsi="Microsoft YaHei" w:eastAsia="Microsoft YaHei" w:cs="Microsoft YaHei"/>
          <w:color w:val="000000"/>
          <w:sz w:val="24"/>
        </w:rPr>
        <w:t>，本组用于</w:t>
      </w:r>
      <w:r>
        <w:rPr>
          <w:rFonts w:ascii="Microsoft YaHei" w:hAnsi="Microsoft YaHei" w:eastAsia="Microsoft YaHei" w:cs="Microsoft YaHei"/>
          <w:color w:val="000000"/>
          <w:sz w:val="24"/>
        </w:rPr>
        <w:t>ef-</w:t>
      </w:r>
      <w:r>
        <w:rPr>
          <w:rFonts w:ascii="Microsoft YaHei" w:hAnsi="Microsoft YaHei" w:eastAsia="Microsoft YaHei" w:cs="Microsoft YaHei"/>
          <w:color w:val="000000"/>
          <w:sz w:val="24"/>
        </w:rPr>
        <w:t>悠久之翼从游戏到动画到各种周边的已有档案建立和未放流或未汉化资源补全进行规划讨论，因为考虑目前平台用户贴吧占比的数量，所以暂时的推广宣传地址为</w:t>
      </w:r>
      <w:r>
        <w:rPr>
          <w:rFonts w:ascii="Microsoft YaHei" w:hAnsi="Microsoft YaHei" w:eastAsia="Microsoft YaHei" w:cs="Microsoft YaHei"/>
          <w:color w:val="000000"/>
          <w:sz w:val="24"/>
        </w:rPr>
        <w:t>ef-a</w:t>
      </w:r>
      <w:r>
        <w:rPr>
          <w:rFonts w:ascii="Microsoft YaHei" w:hAnsi="Microsoft YaHei" w:eastAsia="Microsoft YaHei" w:cs="Microsoft YaHei"/>
          <w:color w:val="000000"/>
          <w:sz w:val="24"/>
        </w:rPr>
        <w:t>吧</w:t>
      </w:r>
      <w:hyperlink r:id="rId14">
        <w:r>
          <w:rPr>
            <w:rFonts w:ascii="Microsoft YaHei" w:hAnsi="Microsoft YaHei" w:eastAsia="Microsoft YaHei" w:cs="Microsoft YaHei"/>
            <w:color w:val="1E6FFF"/>
            <w:sz w:val="24"/>
            <w:u w:val="single"/>
          </w:rPr>
          <w:t>https://tieba.baidu.com/f?kw=ef-a&amp;fr=index&amp;fp=0&amp;ie=utf-8</w:t>
        </w:r>
      </w:hyperlink>
      <w:r>
        <w:rPr>
          <w:rFonts w:ascii="Microsoft YaHei" w:hAnsi="Microsoft YaHei" w:eastAsia="Microsoft YaHei" w:cs="Microsoft YaHei"/>
          <w:color w:val="000000"/>
          <w:sz w:val="24"/>
        </w:rPr>
        <w:t>。无论你有何种能力，对类似事件拥有丰富经验的长者、资源收集爱好者乃至松鼠党、会做种补种或者手持各种网盘、日语赛中文、技术上手等各行菊苣，都非常欢迎，当然愿意提供</w:t>
      </w:r>
      <w:r>
        <w:rPr>
          <w:rFonts w:ascii="Microsoft YaHei" w:hAnsi="Microsoft YaHei" w:eastAsia="Microsoft YaHei" w:cs="Microsoft YaHei"/>
          <w:color w:val="000000"/>
          <w:sz w:val="24"/>
        </w:rPr>
        <w:t>idea</w:t>
      </w:r>
      <w:r>
        <w:rPr>
          <w:rFonts w:ascii="Microsoft YaHei" w:hAnsi="Microsoft YaHei" w:eastAsia="Microsoft YaHei" w:cs="Microsoft YaHei"/>
          <w:color w:val="000000"/>
          <w:sz w:val="24"/>
        </w:rPr>
        <w:t>或者仅精神支持的</w:t>
      </w:r>
      <w:r>
        <w:rPr>
          <w:rFonts w:ascii="Microsoft YaHei" w:hAnsi="Microsoft YaHei" w:eastAsia="Microsoft YaHei" w:cs="Microsoft YaHei"/>
          <w:color w:val="000000"/>
          <w:sz w:val="24"/>
        </w:rPr>
        <w:t>fans</w:t>
      </w:r>
      <w:r>
        <w:rPr>
          <w:rFonts w:ascii="Microsoft YaHei" w:hAnsi="Microsoft YaHei" w:eastAsia="Microsoft YaHei" w:cs="Microsoft YaHei"/>
          <w:color w:val="000000"/>
          <w:sz w:val="24"/>
        </w:rPr>
        <w:t>咱也来者不拒！！</w:t>
      </w:r>
      <w:r>
        <w:rPr>
          <w:rFonts w:ascii="Microsoft YaHei" w:hAnsi="Microsoft YaHei" w:eastAsia="Microsoft YaHei" w:cs="Microsoft YaHei"/>
          <w:color w:val="000000"/>
          <w:sz w:val="24"/>
        </w:rPr>
        <w:t xml:space="preserve"> </w:t>
      </w:r>
    </w:p>
    <w:p w:rsidR="00AA2802" w:rsidRDefault="00FC324E" w14:paraId="510C577A" w14:textId="77777777">
      <w:pPr>
        <w:rPr>
          <w:b/>
          <w:bCs/>
          <w:sz w:val="28"/>
          <w:szCs w:val="28"/>
        </w:rPr>
      </w:pPr>
      <w:r>
        <w:rPr>
          <w:b/>
          <w:bCs/>
          <w:sz w:val="28"/>
          <w:szCs w:val="28"/>
        </w:rPr>
        <w:t xml:space="preserve">      </w:t>
      </w:r>
    </w:p>
    <w:p w:rsidR="00AA2802" w:rsidRDefault="00FC324E" w14:paraId="4AF41229" w14:textId="77777777">
      <w:pPr>
        <w:jc w:val="center"/>
        <w:rPr>
          <w:b/>
          <w:bCs/>
          <w:sz w:val="28"/>
          <w:szCs w:val="28"/>
        </w:rPr>
      </w:pPr>
      <w:r>
        <w:rPr>
          <w:b/>
          <w:bCs/>
          <w:sz w:val="28"/>
          <w:szCs w:val="28"/>
        </w:rPr>
        <w:t>现役成员</w:t>
      </w:r>
      <w:r>
        <w:rPr>
          <w:b/>
          <w:bCs/>
          <w:sz w:val="28"/>
          <w:szCs w:val="28"/>
        </w:rPr>
        <w:t>(</w:t>
      </w:r>
      <w:r>
        <w:rPr>
          <w:b/>
          <w:bCs/>
          <w:sz w:val="28"/>
          <w:szCs w:val="28"/>
        </w:rPr>
        <w:t>最右为加入时间</w:t>
      </w:r>
      <w:r>
        <w:rPr>
          <w:b/>
          <w:bCs/>
          <w:sz w:val="28"/>
          <w:szCs w:val="28"/>
        </w:rPr>
        <w:t>[</w:t>
      </w:r>
      <w:r>
        <w:rPr>
          <w:b/>
          <w:bCs/>
          <w:sz w:val="28"/>
          <w:szCs w:val="28"/>
        </w:rPr>
        <w:t>马甲不计入</w:t>
      </w:r>
      <w:r>
        <w:rPr>
          <w:b/>
          <w:bCs/>
          <w:sz w:val="28"/>
          <w:szCs w:val="28"/>
        </w:rPr>
        <w:t>])</w:t>
      </w:r>
    </w:p>
    <w:p w:rsidR="00AA2802" w:rsidRDefault="00FC324E" w14:paraId="31EDE99A" w14:textId="77777777">
      <w:pPr>
        <w:rPr>
          <w:b/>
          <w:bCs/>
          <w:sz w:val="28"/>
          <w:szCs w:val="28"/>
        </w:rPr>
      </w:pPr>
      <w:r>
        <w:rPr>
          <w:b/>
          <w:bCs/>
          <w:sz w:val="28"/>
          <w:szCs w:val="28"/>
        </w:rPr>
        <w:tab/>
      </w:r>
      <w:r>
        <w:rPr>
          <w:b/>
          <w:bCs/>
          <w:sz w:val="28"/>
          <w:szCs w:val="28"/>
        </w:rPr>
        <w:t>19.9.20</w:t>
      </w:r>
    </w:p>
    <w:p w:rsidR="00AA2802" w:rsidRDefault="00FC324E" w14:paraId="6E100AC6" w14:textId="77777777">
      <w:pPr>
        <w:jc w:val="left"/>
        <w:rPr>
          <w:b/>
          <w:bCs/>
          <w:sz w:val="28"/>
          <w:szCs w:val="28"/>
        </w:rPr>
      </w:pPr>
      <w:r>
        <w:rPr>
          <w:b/>
          <w:bCs/>
          <w:sz w:val="28"/>
          <w:szCs w:val="28"/>
        </w:rPr>
        <w:t xml:space="preserve">1.devil    </w:t>
      </w:r>
      <w:r>
        <w:rPr>
          <w:b/>
          <w:bCs/>
          <w:sz w:val="28"/>
          <w:szCs w:val="28"/>
        </w:rPr>
        <w:t>松鼠党</w:t>
      </w:r>
      <w:r>
        <w:rPr>
          <w:b/>
          <w:bCs/>
          <w:sz w:val="28"/>
          <w:szCs w:val="28"/>
        </w:rPr>
        <w:t>&amp;</w:t>
      </w:r>
      <w:r>
        <w:rPr>
          <w:b/>
          <w:bCs/>
          <w:sz w:val="28"/>
          <w:szCs w:val="28"/>
        </w:rPr>
        <w:t>第一代整理记录者</w:t>
      </w:r>
      <w:r>
        <w:rPr>
          <w:rFonts w:hint="eastAsia"/>
          <w:b/>
          <w:bCs/>
          <w:sz w:val="28"/>
          <w:szCs w:val="28"/>
        </w:rPr>
        <w:t>；</w:t>
      </w:r>
      <w:r>
        <w:rPr>
          <w:b/>
          <w:bCs/>
          <w:sz w:val="28"/>
          <w:szCs w:val="28"/>
        </w:rPr>
        <w:t>主负责资源</w:t>
      </w:r>
      <w:r>
        <w:rPr>
          <w:rFonts w:hint="eastAsia"/>
          <w:b/>
          <w:bCs/>
          <w:sz w:val="28"/>
          <w:szCs w:val="28"/>
        </w:rPr>
        <w:t>送经济</w:t>
      </w:r>
      <w:r>
        <w:rPr>
          <w:b/>
          <w:bCs/>
          <w:sz w:val="28"/>
          <w:szCs w:val="28"/>
        </w:rPr>
        <w:t>整理存储；修缮</w:t>
      </w:r>
      <w:r>
        <w:rPr>
          <w:b/>
          <w:bCs/>
          <w:sz w:val="28"/>
          <w:szCs w:val="28"/>
        </w:rPr>
        <w:t xml:space="preserve"> bangumi</w:t>
      </w:r>
      <w:r>
        <w:rPr>
          <w:b/>
          <w:bCs/>
          <w:sz w:val="28"/>
          <w:szCs w:val="28"/>
        </w:rPr>
        <w:t>条目；</w:t>
      </w:r>
      <w:r>
        <w:rPr>
          <w:b/>
          <w:bCs/>
          <w:sz w:val="28"/>
          <w:szCs w:val="28"/>
        </w:rPr>
        <w:t>U2</w:t>
      </w:r>
      <w:r>
        <w:rPr>
          <w:b/>
          <w:bCs/>
          <w:sz w:val="28"/>
          <w:szCs w:val="28"/>
        </w:rPr>
        <w:t>、绯月</w:t>
      </w:r>
      <w:r>
        <w:rPr>
          <w:b/>
          <w:bCs/>
          <w:sz w:val="28"/>
          <w:szCs w:val="28"/>
        </w:rPr>
        <w:t>kf</w:t>
      </w:r>
      <w:r>
        <w:rPr>
          <w:b/>
          <w:bCs/>
          <w:sz w:val="28"/>
          <w:szCs w:val="28"/>
        </w:rPr>
        <w:t>、天使动漫</w:t>
      </w:r>
      <w:r>
        <w:rPr>
          <w:b/>
          <w:bCs/>
          <w:sz w:val="28"/>
          <w:szCs w:val="28"/>
        </w:rPr>
        <w:t>tsdm</w:t>
      </w:r>
      <w:r>
        <w:rPr>
          <w:b/>
          <w:bCs/>
          <w:sz w:val="28"/>
          <w:szCs w:val="28"/>
        </w:rPr>
        <w:t>、澄空学园</w:t>
      </w:r>
      <w:r>
        <w:rPr>
          <w:b/>
          <w:bCs/>
          <w:sz w:val="28"/>
          <w:szCs w:val="28"/>
        </w:rPr>
        <w:t xml:space="preserve">ck </w:t>
      </w:r>
      <w:r>
        <w:rPr>
          <w:b/>
          <w:bCs/>
          <w:sz w:val="28"/>
          <w:szCs w:val="28"/>
        </w:rPr>
        <w:t>成员</w:t>
      </w:r>
      <w:r>
        <w:rPr>
          <w:b/>
          <w:bCs/>
          <w:sz w:val="28"/>
          <w:szCs w:val="28"/>
        </w:rPr>
        <w:t xml:space="preserve"> </w:t>
      </w:r>
    </w:p>
    <w:p w:rsidR="00AA2802" w:rsidRDefault="00FC324E" w14:paraId="635CCB88" w14:textId="77777777">
      <w:pPr>
        <w:jc w:val="left"/>
        <w:rPr>
          <w:b/>
          <w:bCs/>
          <w:strike/>
          <w:sz w:val="28"/>
          <w:szCs w:val="28"/>
        </w:rPr>
      </w:pPr>
      <w:r>
        <w:rPr>
          <w:b/>
          <w:bCs/>
          <w:strike/>
          <w:sz w:val="28"/>
          <w:szCs w:val="28"/>
        </w:rPr>
        <w:t>2.sora</w:t>
      </w:r>
      <w:r>
        <w:rPr>
          <w:b/>
          <w:bCs/>
          <w:strike/>
          <w:sz w:val="28"/>
          <w:szCs w:val="28"/>
        </w:rPr>
        <w:t>の</w:t>
      </w:r>
      <w:r>
        <w:rPr>
          <w:b/>
          <w:bCs/>
          <w:strike/>
          <w:sz w:val="28"/>
          <w:szCs w:val="28"/>
        </w:rPr>
        <w:t xml:space="preserve">   ef-a</w:t>
      </w:r>
      <w:r>
        <w:rPr>
          <w:b/>
          <w:bCs/>
          <w:strike/>
          <w:sz w:val="28"/>
          <w:szCs w:val="28"/>
        </w:rPr>
        <w:t>吧吧友</w:t>
      </w:r>
      <w:r>
        <w:rPr>
          <w:b/>
          <w:bCs/>
          <w:strike/>
          <w:sz w:val="28"/>
          <w:szCs w:val="28"/>
        </w:rPr>
        <w:t xml:space="preserve">  </w:t>
      </w:r>
      <w:r>
        <w:rPr>
          <w:b/>
          <w:bCs/>
          <w:strike/>
          <w:sz w:val="28"/>
          <w:szCs w:val="28"/>
        </w:rPr>
        <w:t>苦力翻译之广播剧汉化补全负责人</w:t>
      </w:r>
    </w:p>
    <w:p w:rsidR="00AA2802" w:rsidRDefault="00FC324E" w14:paraId="542ED83E" w14:textId="77777777">
      <w:pPr>
        <w:jc w:val="left"/>
        <w:rPr>
          <w:b/>
          <w:bCs/>
          <w:sz w:val="28"/>
          <w:szCs w:val="28"/>
        </w:rPr>
      </w:pPr>
      <w:r>
        <w:rPr>
          <w:b/>
          <w:bCs/>
          <w:sz w:val="28"/>
          <w:szCs w:val="28"/>
        </w:rPr>
        <w:t>2.</w:t>
      </w:r>
      <w:r>
        <w:rPr>
          <w:b/>
          <w:bCs/>
          <w:sz w:val="28"/>
          <w:szCs w:val="28"/>
        </w:rPr>
        <w:t>半完成的天空</w:t>
      </w:r>
      <w:r>
        <w:rPr>
          <w:b/>
          <w:bCs/>
          <w:sz w:val="28"/>
          <w:szCs w:val="28"/>
        </w:rPr>
        <w:t xml:space="preserve">                                                                                       </w:t>
      </w:r>
    </w:p>
    <w:p w:rsidR="00AA2802" w:rsidRDefault="00FC324E" w14:paraId="7A5D619C" w14:textId="77777777">
      <w:pPr>
        <w:jc w:val="left"/>
        <w:rPr>
          <w:b/>
          <w:bCs/>
          <w:sz w:val="28"/>
          <w:szCs w:val="28"/>
        </w:rPr>
      </w:pPr>
      <w:r>
        <w:rPr>
          <w:b/>
          <w:bCs/>
          <w:sz w:val="28"/>
          <w:szCs w:val="28"/>
        </w:rPr>
        <w:t>3</w:t>
      </w:r>
      <w:r>
        <w:rPr>
          <w:b/>
          <w:bCs/>
          <w:sz w:val="28"/>
          <w:szCs w:val="28"/>
        </w:rPr>
        <w:t>奈特</w:t>
      </w:r>
      <w:r>
        <w:rPr>
          <w:b/>
          <w:bCs/>
          <w:sz w:val="28"/>
          <w:szCs w:val="28"/>
        </w:rPr>
        <w:t xml:space="preserve">                                                                                                     </w:t>
      </w:r>
      <w:r>
        <w:rPr>
          <w:b/>
          <w:bCs/>
          <w:sz w:val="28"/>
          <w:szCs w:val="28"/>
        </w:rPr>
        <w:tab/>
      </w:r>
      <w:r>
        <w:rPr>
          <w:b/>
          <w:bCs/>
          <w:sz w:val="28"/>
          <w:szCs w:val="28"/>
        </w:rPr>
        <w:t xml:space="preserve">9.21    </w:t>
      </w:r>
    </w:p>
    <w:p w:rsidR="00AA2802" w:rsidRDefault="00FC324E" w14:paraId="170EFD02" w14:textId="77777777">
      <w:pPr>
        <w:jc w:val="left"/>
        <w:rPr>
          <w:b/>
          <w:bCs/>
          <w:sz w:val="28"/>
          <w:szCs w:val="28"/>
        </w:rPr>
      </w:pPr>
      <w:r>
        <w:rPr>
          <w:b/>
          <w:bCs/>
          <w:sz w:val="28"/>
          <w:szCs w:val="28"/>
        </w:rPr>
        <w:t>4.</w:t>
      </w:r>
      <w:r>
        <w:rPr>
          <w:b/>
          <w:bCs/>
          <w:sz w:val="28"/>
          <w:szCs w:val="28"/>
        </w:rPr>
        <w:t>路过围观抽空打杂没事水群的战狼妹调日记</w:t>
      </w:r>
      <w:r>
        <w:rPr>
          <w:b/>
          <w:bCs/>
          <w:sz w:val="28"/>
          <w:szCs w:val="28"/>
        </w:rPr>
        <w:t xml:space="preserve">                                            </w:t>
      </w:r>
    </w:p>
    <w:p w:rsidR="00AA2802" w:rsidRDefault="00FC324E" w14:paraId="75CCA4F4" w14:textId="77777777">
      <w:pPr>
        <w:jc w:val="left"/>
        <w:rPr>
          <w:b/>
          <w:bCs/>
          <w:sz w:val="28"/>
          <w:szCs w:val="28"/>
        </w:rPr>
      </w:pPr>
      <w:r>
        <w:rPr>
          <w:b/>
          <w:bCs/>
          <w:sz w:val="28"/>
          <w:szCs w:val="28"/>
        </w:rPr>
        <w:t>5.</w:t>
      </w:r>
      <w:r>
        <w:rPr>
          <w:b/>
          <w:bCs/>
          <w:sz w:val="28"/>
          <w:szCs w:val="28"/>
        </w:rPr>
        <w:t>雨宫优子</w:t>
      </w:r>
      <w:r>
        <w:rPr>
          <w:b/>
          <w:bCs/>
          <w:sz w:val="28"/>
          <w:szCs w:val="28"/>
        </w:rPr>
        <w:t xml:space="preserve">   </w:t>
      </w:r>
      <w:r>
        <w:rPr>
          <w:b/>
          <w:bCs/>
          <w:sz w:val="28"/>
          <w:szCs w:val="28"/>
        </w:rPr>
        <w:t>音羽教会第一代</w:t>
      </w:r>
      <w:r>
        <w:rPr>
          <w:b/>
          <w:bCs/>
          <w:sz w:val="28"/>
          <w:szCs w:val="28"/>
        </w:rPr>
        <w:t xml:space="preserve">CEO                                                        </w:t>
      </w:r>
      <w:r>
        <w:rPr>
          <w:b/>
          <w:bCs/>
          <w:sz w:val="28"/>
          <w:szCs w:val="28"/>
        </w:rPr>
        <w:tab/>
      </w:r>
      <w:r>
        <w:rPr>
          <w:b/>
          <w:bCs/>
          <w:sz w:val="28"/>
          <w:szCs w:val="28"/>
        </w:rPr>
        <w:t>9.23</w:t>
      </w:r>
    </w:p>
    <w:p w:rsidR="00AA2802" w:rsidRDefault="00FC324E" w14:paraId="640B621A" w14:textId="77777777">
      <w:pPr>
        <w:jc w:val="left"/>
        <w:rPr>
          <w:b/>
          <w:bCs/>
          <w:sz w:val="28"/>
          <w:szCs w:val="28"/>
        </w:rPr>
      </w:pPr>
      <w:r>
        <w:rPr>
          <w:b/>
          <w:bCs/>
          <w:sz w:val="28"/>
          <w:szCs w:val="28"/>
        </w:rPr>
        <w:t>6.</w:t>
      </w:r>
      <w:r>
        <w:rPr>
          <w:b/>
          <w:bCs/>
          <w:sz w:val="28"/>
          <w:szCs w:val="28"/>
        </w:rPr>
        <w:t>星期天的梦</w:t>
      </w:r>
      <w:r>
        <w:rPr>
          <w:b/>
          <w:bCs/>
          <w:sz w:val="28"/>
          <w:szCs w:val="28"/>
        </w:rPr>
        <w:t xml:space="preserve">    </w:t>
      </w:r>
      <w:r>
        <w:rPr>
          <w:b/>
          <w:bCs/>
          <w:sz w:val="28"/>
          <w:szCs w:val="28"/>
        </w:rPr>
        <w:t>某两栖字幕组成员；</w:t>
      </w:r>
      <w:r>
        <w:rPr>
          <w:rFonts w:hint="eastAsia"/>
          <w:b/>
          <w:bCs/>
          <w:sz w:val="28"/>
          <w:szCs w:val="28"/>
        </w:rPr>
        <w:t>MAD</w:t>
      </w:r>
      <w:r>
        <w:rPr>
          <w:b/>
          <w:bCs/>
          <w:sz w:val="28"/>
          <w:szCs w:val="28"/>
        </w:rPr>
        <w:t xml:space="preserve">er                                              </w:t>
      </w:r>
    </w:p>
    <w:p w:rsidR="00AA2802" w:rsidRDefault="00FC324E" w14:paraId="099BC724" w14:textId="77777777">
      <w:pPr>
        <w:jc w:val="left"/>
        <w:rPr>
          <w:b/>
          <w:bCs/>
          <w:sz w:val="28"/>
          <w:szCs w:val="28"/>
        </w:rPr>
      </w:pPr>
      <w:r>
        <w:rPr>
          <w:b/>
          <w:bCs/>
          <w:sz w:val="28"/>
          <w:szCs w:val="28"/>
        </w:rPr>
        <w:t>7.</w:t>
      </w:r>
      <w:r>
        <w:rPr>
          <w:b/>
          <w:bCs/>
          <w:sz w:val="28"/>
          <w:szCs w:val="28"/>
        </w:rPr>
        <w:t>萌新</w:t>
      </w:r>
      <w:r>
        <w:rPr>
          <w:b/>
          <w:bCs/>
          <w:sz w:val="28"/>
          <w:szCs w:val="28"/>
        </w:rPr>
        <w:t xml:space="preserve">     od</w:t>
      </w:r>
      <w:r>
        <w:rPr>
          <w:b/>
          <w:bCs/>
          <w:sz w:val="28"/>
          <w:szCs w:val="28"/>
        </w:rPr>
        <w:t>盘第一代主管理</w:t>
      </w:r>
      <w:r>
        <w:rPr>
          <w:b/>
          <w:bCs/>
          <w:sz w:val="28"/>
          <w:szCs w:val="28"/>
        </w:rPr>
        <w:t xml:space="preserve">                                                                      </w:t>
      </w:r>
      <w:r>
        <w:rPr>
          <w:b/>
          <w:bCs/>
          <w:sz w:val="28"/>
          <w:szCs w:val="28"/>
        </w:rPr>
        <w:tab/>
      </w:r>
      <w:r>
        <w:rPr>
          <w:b/>
          <w:bCs/>
          <w:sz w:val="28"/>
          <w:szCs w:val="28"/>
        </w:rPr>
        <w:t xml:space="preserve">9.24 </w:t>
      </w:r>
    </w:p>
    <w:p w:rsidR="00AA2802" w:rsidRDefault="00FC324E" w14:paraId="3F37C219" w14:textId="77777777">
      <w:pPr>
        <w:jc w:val="left"/>
        <w:rPr>
          <w:b/>
          <w:bCs/>
          <w:sz w:val="28"/>
          <w:szCs w:val="28"/>
        </w:rPr>
      </w:pPr>
      <w:r>
        <w:rPr>
          <w:b/>
          <w:bCs/>
          <w:sz w:val="28"/>
          <w:szCs w:val="28"/>
        </w:rPr>
        <w:t>8.</w:t>
      </w:r>
      <w:r>
        <w:rPr>
          <w:b/>
          <w:bCs/>
          <w:sz w:val="28"/>
          <w:szCs w:val="28"/>
        </w:rPr>
        <w:t>红世</w:t>
      </w:r>
      <w:r>
        <w:rPr>
          <w:b/>
          <w:bCs/>
          <w:sz w:val="28"/>
          <w:szCs w:val="28"/>
        </w:rPr>
        <w:t>&amp;</w:t>
      </w:r>
      <w:r>
        <w:rPr>
          <w:b/>
          <w:bCs/>
          <w:sz w:val="28"/>
          <w:szCs w:val="28"/>
        </w:rPr>
        <w:t>夜</w:t>
      </w:r>
    </w:p>
    <w:p w:rsidR="00AA2802" w:rsidRDefault="00FC324E" w14:paraId="42F75A18" w14:textId="77777777">
      <w:pPr>
        <w:jc w:val="left"/>
        <w:rPr>
          <w:b/>
          <w:bCs/>
          <w:sz w:val="28"/>
          <w:szCs w:val="28"/>
        </w:rPr>
      </w:pPr>
      <w:r>
        <w:rPr>
          <w:b/>
          <w:bCs/>
          <w:sz w:val="28"/>
          <w:szCs w:val="28"/>
        </w:rPr>
        <w:t xml:space="preserve">9.Orzin                                                                                                   </w:t>
      </w:r>
      <w:r>
        <w:rPr>
          <w:b/>
          <w:bCs/>
          <w:sz w:val="28"/>
          <w:szCs w:val="28"/>
        </w:rPr>
        <w:tab/>
      </w:r>
      <w:r>
        <w:rPr>
          <w:b/>
          <w:bCs/>
          <w:sz w:val="28"/>
          <w:szCs w:val="28"/>
        </w:rPr>
        <w:t>9.26</w:t>
      </w:r>
    </w:p>
    <w:p w:rsidR="00AA2802" w:rsidRDefault="00FC324E" w14:paraId="6D5A9E89" w14:textId="77777777">
      <w:pPr>
        <w:jc w:val="left"/>
        <w:rPr>
          <w:b/>
          <w:bCs/>
          <w:sz w:val="28"/>
          <w:szCs w:val="28"/>
        </w:rPr>
      </w:pPr>
      <w:r>
        <w:rPr>
          <w:b/>
          <w:bCs/>
          <w:sz w:val="28"/>
          <w:szCs w:val="28"/>
        </w:rPr>
        <w:t>10.</w:t>
      </w:r>
      <w:r>
        <w:rPr>
          <w:b/>
          <w:bCs/>
          <w:sz w:val="28"/>
          <w:szCs w:val="28"/>
        </w:rPr>
        <w:t>藤宫武藏</w:t>
      </w:r>
      <w:r>
        <w:rPr>
          <w:b/>
          <w:bCs/>
          <w:sz w:val="28"/>
          <w:szCs w:val="28"/>
        </w:rPr>
        <w:t xml:space="preserve">     U2</w:t>
      </w:r>
      <w:r>
        <w:rPr>
          <w:b/>
          <w:bCs/>
          <w:sz w:val="28"/>
          <w:szCs w:val="28"/>
        </w:rPr>
        <w:t>、</w:t>
      </w:r>
      <w:r>
        <w:rPr>
          <w:b/>
          <w:bCs/>
          <w:sz w:val="28"/>
          <w:szCs w:val="28"/>
        </w:rPr>
        <w:t xml:space="preserve">kf </w:t>
      </w:r>
      <w:r>
        <w:rPr>
          <w:b/>
          <w:bCs/>
          <w:sz w:val="28"/>
          <w:szCs w:val="28"/>
        </w:rPr>
        <w:t>成员；</w:t>
      </w:r>
      <w:r>
        <w:rPr>
          <w:b/>
          <w:bCs/>
          <w:sz w:val="28"/>
          <w:szCs w:val="28"/>
        </w:rPr>
        <w:t>tsdm</w:t>
      </w:r>
      <w:r>
        <w:rPr>
          <w:b/>
          <w:bCs/>
          <w:sz w:val="28"/>
          <w:szCs w:val="28"/>
        </w:rPr>
        <w:t>、轻之国度</w:t>
      </w:r>
      <w:r>
        <w:rPr>
          <w:b/>
          <w:bCs/>
          <w:sz w:val="28"/>
          <w:szCs w:val="28"/>
        </w:rPr>
        <w:t xml:space="preserve">LK </w:t>
      </w:r>
      <w:r>
        <w:rPr>
          <w:b/>
          <w:bCs/>
          <w:sz w:val="28"/>
          <w:szCs w:val="28"/>
        </w:rPr>
        <w:t>版主；自建网站主管</w:t>
      </w:r>
      <w:r>
        <w:rPr>
          <w:b/>
          <w:bCs/>
          <w:sz w:val="28"/>
          <w:szCs w:val="28"/>
        </w:rPr>
        <w:t xml:space="preserve">     </w:t>
      </w:r>
      <w:r>
        <w:rPr>
          <w:b/>
          <w:bCs/>
          <w:sz w:val="28"/>
          <w:szCs w:val="28"/>
        </w:rPr>
        <w:tab/>
      </w:r>
    </w:p>
    <w:p w:rsidR="00AA2802" w:rsidRDefault="00FC324E" w14:paraId="598E7F78" w14:textId="77777777">
      <w:pPr>
        <w:ind w:firstLine="500"/>
        <w:jc w:val="left"/>
        <w:rPr>
          <w:b/>
          <w:bCs/>
          <w:sz w:val="28"/>
          <w:szCs w:val="28"/>
        </w:rPr>
      </w:pPr>
      <w:r>
        <w:rPr>
          <w:b/>
          <w:bCs/>
          <w:sz w:val="28"/>
          <w:szCs w:val="28"/>
        </w:rPr>
        <w:t>9.29</w:t>
      </w:r>
    </w:p>
    <w:p w:rsidR="00AA2802" w:rsidRDefault="00FC324E" w14:paraId="59DFFB25" w14:textId="77777777">
      <w:pPr>
        <w:jc w:val="left"/>
        <w:rPr>
          <w:b/>
          <w:bCs/>
          <w:sz w:val="28"/>
          <w:szCs w:val="28"/>
        </w:rPr>
      </w:pPr>
      <w:r>
        <w:rPr>
          <w:b/>
          <w:bCs/>
          <w:sz w:val="28"/>
          <w:szCs w:val="28"/>
        </w:rPr>
        <w:t>11.</w:t>
      </w:r>
      <w:r>
        <w:rPr>
          <w:b/>
          <w:bCs/>
          <w:sz w:val="28"/>
          <w:szCs w:val="28"/>
        </w:rPr>
        <w:t>十字星的太阳不从东方升起</w:t>
      </w:r>
      <w:r>
        <w:rPr>
          <w:b/>
          <w:bCs/>
          <w:sz w:val="28"/>
          <w:szCs w:val="28"/>
        </w:rPr>
        <w:t xml:space="preserve">                                                                 </w:t>
      </w:r>
      <w:r>
        <w:rPr>
          <w:b/>
          <w:bCs/>
          <w:sz w:val="28"/>
          <w:szCs w:val="28"/>
        </w:rPr>
        <w:tab/>
      </w:r>
      <w:r>
        <w:rPr>
          <w:b/>
          <w:bCs/>
          <w:sz w:val="28"/>
          <w:szCs w:val="28"/>
        </w:rPr>
        <w:t>10.2</w:t>
      </w:r>
    </w:p>
    <w:p w:rsidR="00AA2802" w:rsidRDefault="00FC324E" w14:paraId="0C88633F" w14:textId="77777777">
      <w:pPr>
        <w:jc w:val="left"/>
        <w:rPr>
          <w:b/>
          <w:bCs/>
          <w:sz w:val="28"/>
          <w:szCs w:val="28"/>
        </w:rPr>
      </w:pPr>
      <w:r>
        <w:rPr>
          <w:b/>
          <w:bCs/>
          <w:sz w:val="28"/>
          <w:szCs w:val="28"/>
        </w:rPr>
        <w:t xml:space="preserve">12.Eyboarder    </w:t>
      </w:r>
      <w:r>
        <w:rPr>
          <w:b/>
          <w:bCs/>
          <w:sz w:val="28"/>
          <w:szCs w:val="28"/>
        </w:rPr>
        <w:t>萌百小编；紧急时刻协管</w:t>
      </w:r>
      <w:r>
        <w:rPr>
          <w:b/>
          <w:bCs/>
          <w:sz w:val="28"/>
          <w:szCs w:val="28"/>
        </w:rPr>
        <w:t>bd</w:t>
      </w:r>
      <w:r>
        <w:rPr>
          <w:b/>
          <w:bCs/>
          <w:sz w:val="28"/>
          <w:szCs w:val="28"/>
        </w:rPr>
        <w:t>盘；新生打轴</w:t>
      </w:r>
      <w:r>
        <w:rPr>
          <w:b/>
          <w:bCs/>
          <w:sz w:val="28"/>
          <w:szCs w:val="28"/>
        </w:rPr>
        <w:t xml:space="preserve">                       </w:t>
      </w:r>
      <w:r>
        <w:rPr>
          <w:b/>
          <w:bCs/>
          <w:sz w:val="28"/>
          <w:szCs w:val="28"/>
        </w:rPr>
        <w:tab/>
      </w:r>
      <w:r>
        <w:rPr>
          <w:b/>
          <w:bCs/>
          <w:sz w:val="28"/>
          <w:szCs w:val="28"/>
        </w:rPr>
        <w:t>10.3</w:t>
      </w:r>
    </w:p>
    <w:p w:rsidR="00AA2802" w:rsidRDefault="00FC324E" w14:paraId="5087CCAE" w14:textId="77777777">
      <w:pPr>
        <w:jc w:val="left"/>
        <w:rPr>
          <w:b/>
          <w:bCs/>
          <w:sz w:val="28"/>
          <w:szCs w:val="28"/>
        </w:rPr>
      </w:pPr>
      <w:r>
        <w:rPr>
          <w:b/>
          <w:bCs/>
          <w:sz w:val="28"/>
          <w:szCs w:val="28"/>
        </w:rPr>
        <w:t>13.</w:t>
      </w:r>
      <w:r>
        <w:rPr>
          <w:b/>
          <w:bCs/>
          <w:sz w:val="28"/>
          <w:szCs w:val="28"/>
        </w:rPr>
        <w:t>林治平</w:t>
      </w:r>
      <w:r>
        <w:rPr>
          <w:b/>
          <w:bCs/>
          <w:sz w:val="28"/>
          <w:szCs w:val="28"/>
        </w:rPr>
        <w:t xml:space="preserve">    </w:t>
      </w:r>
      <w:r>
        <w:rPr>
          <w:b/>
          <w:bCs/>
          <w:sz w:val="28"/>
          <w:szCs w:val="28"/>
        </w:rPr>
        <w:t>萌百小编辑</w:t>
      </w:r>
      <w:r>
        <w:rPr>
          <w:b/>
          <w:bCs/>
          <w:sz w:val="28"/>
          <w:szCs w:val="28"/>
        </w:rPr>
        <w:t xml:space="preserve">                                                                          </w:t>
      </w:r>
      <w:r>
        <w:rPr>
          <w:b/>
          <w:bCs/>
          <w:sz w:val="28"/>
          <w:szCs w:val="28"/>
        </w:rPr>
        <w:tab/>
      </w:r>
      <w:r>
        <w:rPr>
          <w:b/>
          <w:bCs/>
          <w:sz w:val="28"/>
          <w:szCs w:val="28"/>
        </w:rPr>
        <w:t xml:space="preserve">10.19                             </w:t>
      </w:r>
    </w:p>
    <w:p w:rsidR="00AA2802" w:rsidRDefault="00FC324E" w14:paraId="43BF918D" w14:textId="77777777">
      <w:pPr>
        <w:jc w:val="left"/>
        <w:rPr>
          <w:b/>
          <w:bCs/>
          <w:sz w:val="28"/>
          <w:szCs w:val="28"/>
        </w:rPr>
      </w:pPr>
      <w:r>
        <w:rPr>
          <w:b/>
          <w:bCs/>
          <w:sz w:val="28"/>
          <w:szCs w:val="28"/>
        </w:rPr>
        <w:t>14.</w:t>
      </w:r>
      <w:r>
        <w:rPr>
          <w:b/>
          <w:bCs/>
          <w:sz w:val="28"/>
          <w:szCs w:val="28"/>
        </w:rPr>
        <w:t>孤星</w:t>
      </w:r>
      <w:r>
        <w:rPr>
          <w:b/>
          <w:bCs/>
          <w:sz w:val="28"/>
          <w:szCs w:val="28"/>
        </w:rPr>
        <w:t xml:space="preserve">  tsdm</w:t>
      </w:r>
      <w:r>
        <w:rPr>
          <w:b/>
          <w:bCs/>
          <w:sz w:val="28"/>
          <w:szCs w:val="28"/>
        </w:rPr>
        <w:t>成员；微云盘主管理</w:t>
      </w:r>
      <w:r>
        <w:rPr>
          <w:b/>
          <w:bCs/>
          <w:sz w:val="28"/>
          <w:szCs w:val="28"/>
        </w:rPr>
        <w:t xml:space="preserve">                                                          </w:t>
      </w:r>
      <w:r>
        <w:rPr>
          <w:b/>
          <w:bCs/>
          <w:sz w:val="28"/>
          <w:szCs w:val="28"/>
        </w:rPr>
        <w:tab/>
      </w:r>
      <w:r>
        <w:rPr>
          <w:b/>
          <w:bCs/>
          <w:sz w:val="28"/>
          <w:szCs w:val="28"/>
        </w:rPr>
        <w:t>10.21</w:t>
      </w:r>
    </w:p>
    <w:p w:rsidR="00AA2802" w:rsidRDefault="00FC324E" w14:paraId="17EE1741" w14:textId="77777777">
      <w:pPr>
        <w:jc w:val="left"/>
        <w:rPr>
          <w:b/>
          <w:bCs/>
          <w:sz w:val="28"/>
          <w:szCs w:val="28"/>
        </w:rPr>
      </w:pPr>
      <w:r>
        <w:rPr>
          <w:b/>
          <w:bCs/>
          <w:sz w:val="28"/>
          <w:szCs w:val="28"/>
        </w:rPr>
        <w:t>15.AR    ck</w:t>
      </w:r>
      <w:r>
        <w:rPr>
          <w:b/>
          <w:bCs/>
          <w:sz w:val="28"/>
          <w:szCs w:val="28"/>
        </w:rPr>
        <w:t>成员；码农</w:t>
      </w:r>
      <w:r>
        <w:rPr>
          <w:b/>
          <w:bCs/>
          <w:sz w:val="28"/>
          <w:szCs w:val="28"/>
        </w:rPr>
        <w:t xml:space="preserve">                                                                            </w:t>
      </w:r>
      <w:r>
        <w:rPr>
          <w:b/>
          <w:bCs/>
          <w:sz w:val="28"/>
          <w:szCs w:val="28"/>
        </w:rPr>
        <w:tab/>
      </w:r>
      <w:r>
        <w:rPr>
          <w:b/>
          <w:bCs/>
          <w:sz w:val="28"/>
          <w:szCs w:val="28"/>
        </w:rPr>
        <w:t>10.21</w:t>
      </w:r>
    </w:p>
    <w:p w:rsidR="00AA2802" w:rsidRDefault="00FC324E" w14:paraId="4CAA7482" w14:textId="77777777">
      <w:pPr>
        <w:jc w:val="left"/>
        <w:rPr>
          <w:b/>
          <w:bCs/>
          <w:sz w:val="28"/>
          <w:szCs w:val="28"/>
        </w:rPr>
      </w:pPr>
      <w:r>
        <w:rPr>
          <w:b/>
          <w:bCs/>
          <w:sz w:val="28"/>
          <w:szCs w:val="28"/>
        </w:rPr>
        <w:t>16.</w:t>
      </w:r>
      <w:r>
        <w:rPr>
          <w:b/>
          <w:bCs/>
          <w:sz w:val="28"/>
          <w:szCs w:val="28"/>
        </w:rPr>
        <w:t>顶</w:t>
      </w:r>
      <w:r>
        <w:rPr>
          <w:b/>
          <w:bCs/>
          <w:sz w:val="28"/>
          <w:szCs w:val="28"/>
        </w:rPr>
        <w:t xml:space="preserve">    ef-a</w:t>
      </w:r>
      <w:r>
        <w:rPr>
          <w:b/>
          <w:bCs/>
          <w:sz w:val="28"/>
          <w:szCs w:val="28"/>
        </w:rPr>
        <w:t>吧吧友</w:t>
      </w:r>
      <w:r>
        <w:rPr>
          <w:b/>
          <w:bCs/>
          <w:sz w:val="28"/>
          <w:szCs w:val="28"/>
        </w:rPr>
        <w:t xml:space="preserve">                                                                                 </w:t>
      </w:r>
      <w:r>
        <w:rPr>
          <w:b/>
          <w:bCs/>
          <w:sz w:val="28"/>
          <w:szCs w:val="28"/>
        </w:rPr>
        <w:tab/>
      </w:r>
      <w:r>
        <w:rPr>
          <w:b/>
          <w:bCs/>
          <w:sz w:val="28"/>
          <w:szCs w:val="28"/>
        </w:rPr>
        <w:t>10.22</w:t>
      </w:r>
    </w:p>
    <w:p w:rsidR="00AA2802" w:rsidRDefault="00FC324E" w14:paraId="37EB8D10" w14:textId="77777777">
      <w:pPr>
        <w:jc w:val="left"/>
        <w:rPr>
          <w:b/>
          <w:bCs/>
          <w:sz w:val="28"/>
          <w:szCs w:val="28"/>
        </w:rPr>
      </w:pPr>
      <w:r>
        <w:rPr>
          <w:b/>
          <w:bCs/>
          <w:sz w:val="28"/>
          <w:szCs w:val="28"/>
        </w:rPr>
        <w:t>17.</w:t>
      </w:r>
      <w:r>
        <w:rPr>
          <w:b/>
          <w:bCs/>
          <w:sz w:val="28"/>
          <w:szCs w:val="28"/>
        </w:rPr>
        <w:t>企鹅</w:t>
      </w:r>
      <w:r>
        <w:rPr>
          <w:b/>
          <w:bCs/>
          <w:sz w:val="28"/>
          <w:szCs w:val="28"/>
        </w:rPr>
        <w:t>(ef-a</w:t>
      </w:r>
      <w:r>
        <w:rPr>
          <w:b/>
          <w:bCs/>
          <w:sz w:val="28"/>
          <w:szCs w:val="28"/>
        </w:rPr>
        <w:t>吧</w:t>
      </w:r>
      <w:r>
        <w:rPr>
          <w:b/>
          <w:bCs/>
          <w:sz w:val="28"/>
          <w:szCs w:val="28"/>
        </w:rPr>
        <w:t>"Actually</w:t>
      </w:r>
      <w:r>
        <w:rPr>
          <w:b/>
          <w:bCs/>
          <w:sz w:val="28"/>
          <w:szCs w:val="28"/>
        </w:rPr>
        <w:t>小童鞋</w:t>
      </w:r>
      <w:r>
        <w:rPr>
          <w:b/>
          <w:bCs/>
          <w:sz w:val="28"/>
          <w:szCs w:val="28"/>
        </w:rPr>
        <w:t xml:space="preserve">")    </w:t>
      </w:r>
      <w:r>
        <w:rPr>
          <w:b/>
          <w:bCs/>
          <w:sz w:val="28"/>
          <w:szCs w:val="28"/>
        </w:rPr>
        <w:t>周边特典档案楼主编</w:t>
      </w:r>
      <w:r>
        <w:rPr>
          <w:b/>
          <w:bCs/>
          <w:sz w:val="28"/>
          <w:szCs w:val="28"/>
        </w:rPr>
        <w:t xml:space="preserve">                          </w:t>
      </w:r>
    </w:p>
    <w:p w:rsidR="00AA2802" w:rsidRDefault="00FC324E" w14:paraId="5D4AD936" w14:textId="77777777">
      <w:pPr>
        <w:jc w:val="left"/>
        <w:rPr>
          <w:b/>
          <w:bCs/>
          <w:sz w:val="28"/>
          <w:szCs w:val="28"/>
        </w:rPr>
      </w:pPr>
      <w:r>
        <w:rPr>
          <w:b/>
          <w:bCs/>
          <w:sz w:val="28"/>
          <w:szCs w:val="28"/>
        </w:rPr>
        <w:t xml:space="preserve">18.Asphodelus  </w:t>
      </w:r>
      <w:r>
        <w:rPr>
          <w:b/>
          <w:bCs/>
          <w:sz w:val="28"/>
          <w:szCs w:val="28"/>
        </w:rPr>
        <w:t>幻夜字幕组</w:t>
      </w:r>
      <w:r>
        <w:rPr>
          <w:b/>
          <w:bCs/>
          <w:sz w:val="28"/>
          <w:szCs w:val="28"/>
        </w:rPr>
        <w:t>/ck</w:t>
      </w:r>
      <w:r>
        <w:rPr>
          <w:b/>
          <w:bCs/>
          <w:sz w:val="28"/>
          <w:szCs w:val="28"/>
        </w:rPr>
        <w:t>成员</w:t>
      </w:r>
      <w:r>
        <w:rPr>
          <w:b/>
          <w:bCs/>
          <w:sz w:val="28"/>
          <w:szCs w:val="28"/>
        </w:rPr>
        <w:t xml:space="preserve">                                                       </w:t>
      </w:r>
      <w:r>
        <w:rPr>
          <w:b/>
          <w:bCs/>
          <w:sz w:val="28"/>
          <w:szCs w:val="28"/>
        </w:rPr>
        <w:tab/>
      </w:r>
      <w:r>
        <w:rPr>
          <w:b/>
          <w:bCs/>
          <w:sz w:val="28"/>
          <w:szCs w:val="28"/>
        </w:rPr>
        <w:t>10.27</w:t>
      </w:r>
    </w:p>
    <w:p w:rsidR="00AA2802" w:rsidRDefault="00FC324E" w14:paraId="464284C0" w14:textId="77777777">
      <w:pPr>
        <w:jc w:val="left"/>
        <w:rPr>
          <w:b/>
          <w:bCs/>
          <w:sz w:val="28"/>
          <w:szCs w:val="28"/>
        </w:rPr>
      </w:pPr>
      <w:r>
        <w:rPr>
          <w:b/>
          <w:bCs/>
          <w:sz w:val="28"/>
          <w:szCs w:val="28"/>
        </w:rPr>
        <w:t>19.</w:t>
      </w:r>
      <w:r>
        <w:rPr>
          <w:b/>
          <w:bCs/>
          <w:sz w:val="28"/>
          <w:szCs w:val="28"/>
        </w:rPr>
        <w:t>纸飞机</w:t>
      </w:r>
      <w:r>
        <w:rPr>
          <w:b/>
          <w:bCs/>
          <w:sz w:val="28"/>
          <w:szCs w:val="28"/>
        </w:rPr>
        <w:t xml:space="preserve">                                                                                               </w:t>
      </w:r>
      <w:r>
        <w:rPr>
          <w:b/>
          <w:bCs/>
          <w:sz w:val="28"/>
          <w:szCs w:val="28"/>
        </w:rPr>
        <w:tab/>
      </w:r>
      <w:r>
        <w:rPr>
          <w:b/>
          <w:bCs/>
          <w:sz w:val="28"/>
          <w:szCs w:val="28"/>
        </w:rPr>
        <w:t>10.28</w:t>
      </w:r>
    </w:p>
    <w:p w:rsidR="00AA2802" w:rsidRDefault="00FC324E" w14:paraId="657775D2" w14:textId="77777777">
      <w:pPr>
        <w:jc w:val="left"/>
        <w:rPr>
          <w:b/>
          <w:bCs/>
          <w:sz w:val="28"/>
          <w:szCs w:val="28"/>
        </w:rPr>
      </w:pPr>
      <w:r>
        <w:rPr>
          <w:b/>
          <w:bCs/>
          <w:sz w:val="28"/>
          <w:szCs w:val="28"/>
        </w:rPr>
        <w:t>20.</w:t>
      </w:r>
      <w:r>
        <w:rPr>
          <w:b/>
          <w:bCs/>
          <w:sz w:val="28"/>
          <w:szCs w:val="28"/>
        </w:rPr>
        <w:t>仍然</w:t>
      </w:r>
      <w:r>
        <w:rPr>
          <w:b/>
          <w:bCs/>
          <w:sz w:val="28"/>
          <w:szCs w:val="28"/>
        </w:rPr>
        <w:t xml:space="preserve">                                                                                                   </w:t>
      </w:r>
      <w:r>
        <w:rPr>
          <w:b/>
          <w:bCs/>
          <w:sz w:val="28"/>
          <w:szCs w:val="28"/>
        </w:rPr>
        <w:tab/>
      </w:r>
      <w:r>
        <w:rPr>
          <w:b/>
          <w:bCs/>
          <w:sz w:val="28"/>
          <w:szCs w:val="28"/>
        </w:rPr>
        <w:t xml:space="preserve">11.5       </w:t>
      </w:r>
    </w:p>
    <w:p w:rsidR="00AA2802" w:rsidRDefault="00FC324E" w14:paraId="21643A39" w14:textId="77777777">
      <w:pPr>
        <w:jc w:val="left"/>
        <w:rPr>
          <w:b/>
          <w:bCs/>
          <w:sz w:val="28"/>
          <w:szCs w:val="28"/>
        </w:rPr>
      </w:pPr>
      <w:r>
        <w:rPr>
          <w:b/>
          <w:bCs/>
          <w:strike/>
          <w:sz w:val="28"/>
          <w:szCs w:val="28"/>
        </w:rPr>
        <w:t>21.761749974</w:t>
      </w:r>
      <w:r>
        <w:rPr>
          <w:b/>
          <w:bCs/>
          <w:strike/>
          <w:sz w:val="28"/>
          <w:szCs w:val="28"/>
        </w:rPr>
        <w:t>某人大号被封</w:t>
      </w:r>
      <w:r>
        <w:rPr>
          <w:b/>
          <w:bCs/>
          <w:strike/>
          <w:sz w:val="28"/>
          <w:szCs w:val="28"/>
        </w:rPr>
        <w:t xml:space="preserve">   </w:t>
      </w:r>
      <w:r>
        <w:rPr>
          <w:b/>
          <w:bCs/>
          <w:sz w:val="28"/>
          <w:szCs w:val="28"/>
        </w:rPr>
        <w:t xml:space="preserve">                                     </w:t>
      </w:r>
    </w:p>
    <w:p w:rsidR="00AA2802" w:rsidRDefault="00FC324E" w14:paraId="32EE55E8" w14:textId="77777777">
      <w:pPr>
        <w:jc w:val="left"/>
        <w:rPr>
          <w:b/>
          <w:bCs/>
          <w:sz w:val="28"/>
          <w:szCs w:val="28"/>
        </w:rPr>
      </w:pPr>
      <w:r>
        <w:rPr>
          <w:b/>
          <w:bCs/>
          <w:sz w:val="28"/>
          <w:szCs w:val="28"/>
        </w:rPr>
        <w:t>22.</w:t>
      </w:r>
      <w:r>
        <w:rPr>
          <w:b/>
          <w:bCs/>
          <w:sz w:val="28"/>
          <w:szCs w:val="28"/>
        </w:rPr>
        <w:t>小范</w:t>
      </w:r>
      <w:r>
        <w:rPr>
          <w:b/>
          <w:bCs/>
          <w:sz w:val="28"/>
          <w:szCs w:val="28"/>
        </w:rPr>
        <w:t xml:space="preserve">                                                                                                  </w:t>
      </w:r>
      <w:r>
        <w:rPr>
          <w:b/>
          <w:bCs/>
          <w:sz w:val="28"/>
          <w:szCs w:val="28"/>
        </w:rPr>
        <w:tab/>
      </w:r>
      <w:r>
        <w:rPr>
          <w:b/>
          <w:bCs/>
          <w:sz w:val="28"/>
          <w:szCs w:val="28"/>
        </w:rPr>
        <w:t>11.16</w:t>
      </w:r>
    </w:p>
    <w:p w:rsidR="00AA2802" w:rsidRDefault="00FC324E" w14:paraId="3D252BE6" w14:textId="77777777">
      <w:pPr>
        <w:jc w:val="left"/>
        <w:rPr>
          <w:b/>
          <w:bCs/>
          <w:sz w:val="28"/>
          <w:szCs w:val="28"/>
        </w:rPr>
      </w:pPr>
      <w:r>
        <w:rPr>
          <w:b/>
          <w:bCs/>
          <w:sz w:val="28"/>
          <w:szCs w:val="28"/>
        </w:rPr>
        <w:t>23.Junglemgs(</w:t>
      </w:r>
      <w:r>
        <w:rPr>
          <w:b/>
          <w:bCs/>
          <w:sz w:val="28"/>
          <w:szCs w:val="28"/>
        </w:rPr>
        <w:t>卡巴</w:t>
      </w:r>
      <w:r>
        <w:rPr>
          <w:b/>
          <w:bCs/>
          <w:sz w:val="28"/>
          <w:szCs w:val="28"/>
        </w:rPr>
        <w:t xml:space="preserve">)                                                                               </w:t>
      </w:r>
      <w:r>
        <w:rPr>
          <w:b/>
          <w:bCs/>
          <w:sz w:val="28"/>
          <w:szCs w:val="28"/>
        </w:rPr>
        <w:tab/>
      </w:r>
      <w:r>
        <w:rPr>
          <w:b/>
          <w:bCs/>
          <w:sz w:val="28"/>
          <w:szCs w:val="28"/>
        </w:rPr>
        <w:t>11.17</w:t>
      </w:r>
    </w:p>
    <w:p w:rsidR="00AA2802" w:rsidRDefault="00FC324E" w14:paraId="5549A178" w14:textId="77777777">
      <w:pPr>
        <w:jc w:val="left"/>
        <w:rPr>
          <w:b/>
          <w:bCs/>
          <w:sz w:val="28"/>
          <w:szCs w:val="28"/>
        </w:rPr>
      </w:pPr>
      <w:r>
        <w:rPr>
          <w:b/>
          <w:bCs/>
          <w:sz w:val="28"/>
          <w:szCs w:val="28"/>
        </w:rPr>
        <w:t>24.</w:t>
      </w:r>
      <w:r>
        <w:rPr>
          <w:b/>
          <w:bCs/>
          <w:sz w:val="28"/>
          <w:szCs w:val="28"/>
        </w:rPr>
        <w:t>白胡子法师</w:t>
      </w:r>
      <w:r>
        <w:rPr>
          <w:b/>
          <w:bCs/>
          <w:sz w:val="28"/>
          <w:szCs w:val="28"/>
        </w:rPr>
        <w:t xml:space="preserve">   h</w:t>
      </w:r>
      <w:r>
        <w:rPr>
          <w:b/>
          <w:bCs/>
          <w:sz w:val="28"/>
          <w:szCs w:val="28"/>
        </w:rPr>
        <w:t>萌成员</w:t>
      </w:r>
      <w:r>
        <w:rPr>
          <w:b/>
          <w:bCs/>
          <w:sz w:val="28"/>
          <w:szCs w:val="28"/>
        </w:rPr>
        <w:t xml:space="preserve">                                                                         </w:t>
      </w:r>
      <w:r>
        <w:rPr>
          <w:b/>
          <w:bCs/>
          <w:sz w:val="28"/>
          <w:szCs w:val="28"/>
        </w:rPr>
        <w:tab/>
      </w:r>
      <w:r>
        <w:rPr>
          <w:b/>
          <w:bCs/>
          <w:sz w:val="28"/>
          <w:szCs w:val="28"/>
        </w:rPr>
        <w:t>11.20</w:t>
      </w:r>
    </w:p>
    <w:p w:rsidR="00AA2802" w:rsidRDefault="00FC324E" w14:paraId="628851C6" w14:textId="77777777">
      <w:pPr>
        <w:jc w:val="left"/>
        <w:rPr>
          <w:b/>
          <w:bCs/>
          <w:sz w:val="28"/>
          <w:szCs w:val="28"/>
        </w:rPr>
      </w:pPr>
      <w:r>
        <w:rPr>
          <w:b/>
          <w:bCs/>
          <w:sz w:val="28"/>
          <w:szCs w:val="28"/>
        </w:rPr>
        <w:t>25.pooh    U2</w:t>
      </w:r>
      <w:r>
        <w:rPr>
          <w:b/>
          <w:bCs/>
          <w:sz w:val="28"/>
          <w:szCs w:val="28"/>
        </w:rPr>
        <w:t>福音组成员</w:t>
      </w:r>
      <w:r>
        <w:rPr>
          <w:b/>
          <w:bCs/>
          <w:sz w:val="28"/>
          <w:szCs w:val="28"/>
        </w:rPr>
        <w:t xml:space="preserve">                                                                       </w:t>
      </w:r>
      <w:r>
        <w:rPr>
          <w:b/>
          <w:bCs/>
          <w:sz w:val="28"/>
          <w:szCs w:val="28"/>
        </w:rPr>
        <w:tab/>
      </w:r>
      <w:r>
        <w:rPr>
          <w:b/>
          <w:bCs/>
          <w:sz w:val="28"/>
          <w:szCs w:val="28"/>
        </w:rPr>
        <w:t>12.23</w:t>
      </w:r>
    </w:p>
    <w:p w:rsidR="00AA2802" w:rsidRDefault="00FC324E" w14:paraId="1FF18993" w14:textId="77777777">
      <w:pPr>
        <w:jc w:val="left"/>
        <w:rPr>
          <w:b/>
          <w:bCs/>
          <w:sz w:val="28"/>
          <w:szCs w:val="28"/>
        </w:rPr>
      </w:pPr>
      <w:r>
        <w:rPr>
          <w:b/>
          <w:bCs/>
          <w:sz w:val="28"/>
          <w:szCs w:val="28"/>
        </w:rPr>
        <w:t>26.</w:t>
      </w:r>
      <w:r>
        <w:rPr>
          <w:b/>
          <w:bCs/>
          <w:sz w:val="28"/>
          <w:szCs w:val="28"/>
        </w:rPr>
        <w:t>音羽</w:t>
      </w:r>
      <w:r>
        <w:rPr>
          <w:b/>
          <w:bCs/>
          <w:sz w:val="28"/>
          <w:szCs w:val="28"/>
        </w:rPr>
        <w:t xml:space="preserve">                                                                                    </w:t>
      </w:r>
      <w:r>
        <w:rPr>
          <w:rFonts w:hint="eastAsia"/>
          <w:b/>
          <w:bCs/>
          <w:sz w:val="28"/>
          <w:szCs w:val="28"/>
        </w:rPr>
        <w:tab/>
      </w:r>
      <w:r>
        <w:rPr>
          <w:b/>
          <w:bCs/>
          <w:sz w:val="28"/>
          <w:szCs w:val="28"/>
        </w:rPr>
        <w:t>20.01.28</w:t>
      </w:r>
    </w:p>
    <w:p w:rsidR="00AA2802" w:rsidRDefault="00FC324E" w14:paraId="38DB7B62" w14:textId="77777777">
      <w:pPr>
        <w:jc w:val="left"/>
        <w:rPr>
          <w:b/>
          <w:bCs/>
          <w:sz w:val="28"/>
          <w:szCs w:val="28"/>
        </w:rPr>
      </w:pPr>
      <w:r>
        <w:rPr>
          <w:b/>
          <w:bCs/>
          <w:sz w:val="28"/>
          <w:szCs w:val="28"/>
        </w:rPr>
        <w:t>27.</w:t>
      </w:r>
      <w:r>
        <w:rPr>
          <w:b/>
          <w:bCs/>
          <w:sz w:val="28"/>
          <w:szCs w:val="28"/>
        </w:rPr>
        <w:t>江湖惊梦</w:t>
      </w:r>
    </w:p>
    <w:p w:rsidR="00AA2802" w:rsidRDefault="00FC324E" w14:paraId="5F334BEA" w14:textId="77777777">
      <w:pPr>
        <w:jc w:val="left"/>
        <w:rPr>
          <w:b/>
          <w:bCs/>
          <w:sz w:val="28"/>
          <w:szCs w:val="28"/>
        </w:rPr>
      </w:pPr>
      <w:r>
        <w:rPr>
          <w:b/>
          <w:bCs/>
          <w:sz w:val="28"/>
          <w:szCs w:val="28"/>
        </w:rPr>
        <w:t>28.</w:t>
      </w:r>
      <w:r>
        <w:rPr>
          <w:b/>
          <w:bCs/>
          <w:sz w:val="28"/>
          <w:szCs w:val="28"/>
        </w:rPr>
        <w:t>轩儿</w:t>
      </w:r>
      <w:r>
        <w:rPr>
          <w:b/>
          <w:bCs/>
          <w:sz w:val="28"/>
          <w:szCs w:val="28"/>
        </w:rPr>
        <w:t xml:space="preserve">                                                                                                   </w:t>
      </w:r>
      <w:r>
        <w:rPr>
          <w:b/>
          <w:bCs/>
          <w:sz w:val="28"/>
          <w:szCs w:val="28"/>
        </w:rPr>
        <w:tab/>
      </w:r>
      <w:r>
        <w:rPr>
          <w:b/>
          <w:bCs/>
          <w:sz w:val="28"/>
          <w:szCs w:val="28"/>
        </w:rPr>
        <w:t>02.07</w:t>
      </w:r>
    </w:p>
    <w:p w:rsidR="00AA2802" w:rsidRDefault="00FC324E" w14:paraId="5CD244C3" w14:textId="77777777">
      <w:pPr>
        <w:jc w:val="left"/>
        <w:rPr>
          <w:b/>
          <w:bCs/>
          <w:sz w:val="28"/>
          <w:szCs w:val="28"/>
        </w:rPr>
      </w:pPr>
      <w:r>
        <w:rPr>
          <w:b/>
          <w:bCs/>
          <w:sz w:val="28"/>
          <w:szCs w:val="28"/>
        </w:rPr>
        <w:t>29.</w:t>
      </w:r>
      <w:r>
        <w:rPr>
          <w:b/>
          <w:bCs/>
          <w:sz w:val="28"/>
          <w:szCs w:val="28"/>
        </w:rPr>
        <w:t>胡桃</w:t>
      </w:r>
      <w:r>
        <w:rPr>
          <w:b/>
          <w:bCs/>
          <w:sz w:val="28"/>
          <w:szCs w:val="28"/>
        </w:rPr>
        <w:t xml:space="preserve">                                                                                                   </w:t>
      </w:r>
      <w:r>
        <w:rPr>
          <w:b/>
          <w:bCs/>
          <w:sz w:val="28"/>
          <w:szCs w:val="28"/>
        </w:rPr>
        <w:tab/>
      </w:r>
      <w:r>
        <w:rPr>
          <w:b/>
          <w:bCs/>
          <w:sz w:val="28"/>
          <w:szCs w:val="28"/>
        </w:rPr>
        <w:t>02.10</w:t>
      </w:r>
    </w:p>
    <w:p w:rsidR="00AA2802" w:rsidRDefault="00FC324E" w14:paraId="3F17F515" w14:textId="77777777">
      <w:pPr>
        <w:jc w:val="left"/>
        <w:rPr>
          <w:b/>
          <w:bCs/>
          <w:sz w:val="28"/>
          <w:szCs w:val="28"/>
        </w:rPr>
      </w:pPr>
      <w:r>
        <w:rPr>
          <w:b/>
          <w:bCs/>
          <w:sz w:val="28"/>
          <w:szCs w:val="28"/>
        </w:rPr>
        <w:t xml:space="preserve">30.G.B.A                                                                                                 </w:t>
      </w:r>
      <w:r>
        <w:rPr>
          <w:b/>
          <w:bCs/>
          <w:sz w:val="28"/>
          <w:szCs w:val="28"/>
        </w:rPr>
        <w:tab/>
      </w:r>
      <w:r>
        <w:rPr>
          <w:b/>
          <w:bCs/>
          <w:sz w:val="28"/>
          <w:szCs w:val="28"/>
        </w:rPr>
        <w:t>02.20</w:t>
      </w:r>
    </w:p>
    <w:p w:rsidR="00AA2802" w:rsidRDefault="00FC324E" w14:paraId="47932DAE" w14:textId="77777777">
      <w:pPr>
        <w:jc w:val="left"/>
        <w:rPr>
          <w:b/>
          <w:bCs/>
          <w:sz w:val="28"/>
          <w:szCs w:val="28"/>
        </w:rPr>
      </w:pPr>
      <w:r>
        <w:rPr>
          <w:b/>
          <w:bCs/>
          <w:sz w:val="28"/>
          <w:szCs w:val="28"/>
        </w:rPr>
        <w:t>31.</w:t>
      </w:r>
      <w:r>
        <w:rPr>
          <w:b/>
          <w:bCs/>
          <w:sz w:val="28"/>
          <w:szCs w:val="28"/>
        </w:rPr>
        <w:t>メルトリリス</w:t>
      </w:r>
      <w:r>
        <w:rPr>
          <w:b/>
          <w:bCs/>
          <w:sz w:val="28"/>
          <w:szCs w:val="28"/>
        </w:rPr>
        <w:t xml:space="preserve"> Meltlilith                                                                      </w:t>
      </w:r>
      <w:r>
        <w:rPr>
          <w:b/>
          <w:bCs/>
          <w:sz w:val="28"/>
          <w:szCs w:val="28"/>
        </w:rPr>
        <w:tab/>
      </w:r>
      <w:r>
        <w:rPr>
          <w:b/>
          <w:bCs/>
          <w:sz w:val="28"/>
          <w:szCs w:val="28"/>
        </w:rPr>
        <w:t>03.03</w:t>
      </w:r>
    </w:p>
    <w:p w:rsidR="00AA2802" w:rsidRDefault="00FC324E" w14:paraId="17A1F34F" w14:textId="77777777">
      <w:pPr>
        <w:jc w:val="left"/>
        <w:rPr>
          <w:b/>
          <w:bCs/>
          <w:sz w:val="28"/>
          <w:szCs w:val="28"/>
        </w:rPr>
      </w:pPr>
      <w:r>
        <w:rPr>
          <w:b/>
          <w:bCs/>
          <w:sz w:val="28"/>
          <w:szCs w:val="28"/>
        </w:rPr>
        <w:t xml:space="preserve">32.FoshLK                                                                                              </w:t>
      </w:r>
      <w:r>
        <w:rPr>
          <w:b/>
          <w:bCs/>
          <w:sz w:val="28"/>
          <w:szCs w:val="28"/>
        </w:rPr>
        <w:tab/>
      </w:r>
      <w:r>
        <w:rPr>
          <w:b/>
          <w:bCs/>
          <w:sz w:val="28"/>
          <w:szCs w:val="28"/>
        </w:rPr>
        <w:t>03.26</w:t>
      </w:r>
    </w:p>
    <w:p w:rsidR="00AA2802" w:rsidRDefault="00FC324E" w14:paraId="23922F89" w14:textId="77777777">
      <w:pPr>
        <w:jc w:val="left"/>
        <w:rPr>
          <w:b/>
          <w:bCs/>
          <w:sz w:val="28"/>
          <w:szCs w:val="28"/>
        </w:rPr>
      </w:pPr>
      <w:r>
        <w:rPr>
          <w:b/>
          <w:bCs/>
          <w:sz w:val="28"/>
          <w:szCs w:val="28"/>
        </w:rPr>
        <w:t xml:space="preserve">33.→←  </w:t>
      </w:r>
      <w:r>
        <w:rPr>
          <w:b/>
          <w:bCs/>
          <w:sz w:val="28"/>
          <w:szCs w:val="28"/>
        </w:rPr>
        <w:t>南风莫</w:t>
      </w:r>
      <w:r>
        <w:rPr>
          <w:b/>
          <w:bCs/>
          <w:sz w:val="28"/>
          <w:szCs w:val="28"/>
        </w:rPr>
        <w:t xml:space="preserve"> </w:t>
      </w:r>
      <w:r>
        <w:rPr>
          <w:b/>
          <w:bCs/>
          <w:sz w:val="28"/>
          <w:szCs w:val="28"/>
        </w:rPr>
        <w:t>四方集欲利</w:t>
      </w:r>
      <w:r>
        <w:rPr>
          <w:b/>
          <w:bCs/>
          <w:sz w:val="28"/>
          <w:szCs w:val="28"/>
        </w:rPr>
        <w:t xml:space="preserve">                                                                     </w:t>
      </w:r>
      <w:r>
        <w:rPr>
          <w:b/>
          <w:bCs/>
          <w:sz w:val="28"/>
          <w:szCs w:val="28"/>
        </w:rPr>
        <w:tab/>
      </w:r>
      <w:r>
        <w:rPr>
          <w:b/>
          <w:bCs/>
          <w:sz w:val="28"/>
          <w:szCs w:val="28"/>
        </w:rPr>
        <w:t>05.12</w:t>
      </w:r>
    </w:p>
    <w:p w:rsidR="00AA2802" w:rsidRDefault="00FC324E" w14:paraId="58503920" w14:textId="77777777">
      <w:pPr>
        <w:jc w:val="left"/>
        <w:rPr>
          <w:b/>
          <w:bCs/>
          <w:sz w:val="28"/>
          <w:szCs w:val="28"/>
        </w:rPr>
      </w:pPr>
      <w:r>
        <w:rPr>
          <w:b/>
          <w:bCs/>
          <w:sz w:val="28"/>
          <w:szCs w:val="28"/>
        </w:rPr>
        <w:t>34.</w:t>
      </w:r>
      <w:r>
        <w:rPr>
          <w:b/>
          <w:bCs/>
          <w:sz w:val="28"/>
          <w:szCs w:val="28"/>
        </w:rPr>
        <w:t>人生如稽</w:t>
      </w:r>
      <w:r>
        <w:rPr>
          <w:b/>
          <w:bCs/>
          <w:sz w:val="28"/>
          <w:szCs w:val="28"/>
        </w:rPr>
        <w:t xml:space="preserve">                                                                                            </w:t>
      </w:r>
      <w:r>
        <w:rPr>
          <w:b/>
          <w:bCs/>
          <w:sz w:val="28"/>
          <w:szCs w:val="28"/>
        </w:rPr>
        <w:tab/>
      </w:r>
      <w:r>
        <w:rPr>
          <w:b/>
          <w:bCs/>
          <w:sz w:val="28"/>
          <w:szCs w:val="28"/>
        </w:rPr>
        <w:t>05.24</w:t>
      </w:r>
    </w:p>
    <w:p w:rsidR="00AA2802" w:rsidRDefault="00FC324E" w14:paraId="4D0562B9" w14:textId="77777777">
      <w:pPr>
        <w:jc w:val="left"/>
        <w:rPr>
          <w:b/>
          <w:bCs/>
          <w:sz w:val="28"/>
          <w:szCs w:val="28"/>
        </w:rPr>
      </w:pPr>
      <w:r>
        <w:rPr>
          <w:b/>
          <w:bCs/>
          <w:sz w:val="28"/>
          <w:szCs w:val="28"/>
        </w:rPr>
        <w:t xml:space="preserve">35.NF—GL      </w:t>
      </w:r>
      <w:r>
        <w:rPr>
          <w:b/>
          <w:bCs/>
          <w:sz w:val="28"/>
          <w:szCs w:val="28"/>
        </w:rPr>
        <w:t>日听、时轴；雪飘重制字幕主负责人</w:t>
      </w:r>
      <w:r>
        <w:rPr>
          <w:b/>
          <w:bCs/>
          <w:sz w:val="28"/>
          <w:szCs w:val="28"/>
        </w:rPr>
        <w:t xml:space="preserve">                                 </w:t>
      </w:r>
      <w:r>
        <w:rPr>
          <w:b/>
          <w:bCs/>
          <w:sz w:val="28"/>
          <w:szCs w:val="28"/>
        </w:rPr>
        <w:tab/>
      </w:r>
      <w:r>
        <w:rPr>
          <w:b/>
          <w:bCs/>
          <w:sz w:val="28"/>
          <w:szCs w:val="28"/>
        </w:rPr>
        <w:t>05.26</w:t>
      </w:r>
    </w:p>
    <w:p w:rsidR="00AA2802" w:rsidRDefault="00FC324E" w14:paraId="79DCADD7" w14:textId="77777777">
      <w:pPr>
        <w:jc w:val="left"/>
        <w:rPr>
          <w:b/>
          <w:bCs/>
          <w:sz w:val="28"/>
          <w:szCs w:val="28"/>
        </w:rPr>
      </w:pPr>
      <w:r>
        <w:rPr>
          <w:b/>
          <w:bCs/>
          <w:sz w:val="28"/>
          <w:szCs w:val="28"/>
        </w:rPr>
        <w:t>36.</w:t>
      </w:r>
      <w:r>
        <w:rPr>
          <w:b/>
          <w:bCs/>
          <w:sz w:val="28"/>
          <w:szCs w:val="28"/>
        </w:rPr>
        <w:t>雪野雪</w:t>
      </w:r>
      <w:r>
        <w:rPr>
          <w:b/>
          <w:bCs/>
          <w:sz w:val="28"/>
          <w:szCs w:val="28"/>
        </w:rPr>
        <w:t xml:space="preserve">        </w:t>
      </w:r>
      <w:r>
        <w:rPr>
          <w:b/>
          <w:bCs/>
          <w:sz w:val="28"/>
          <w:szCs w:val="28"/>
        </w:rPr>
        <w:t>靴下小屋版主</w:t>
      </w:r>
      <w:r>
        <w:rPr>
          <w:b/>
          <w:bCs/>
          <w:sz w:val="28"/>
          <w:szCs w:val="28"/>
        </w:rPr>
        <w:t xml:space="preserve">                                                                   </w:t>
      </w:r>
      <w:r>
        <w:rPr>
          <w:b/>
          <w:bCs/>
          <w:sz w:val="28"/>
          <w:szCs w:val="28"/>
        </w:rPr>
        <w:tab/>
      </w:r>
      <w:r>
        <w:rPr>
          <w:b/>
          <w:bCs/>
          <w:sz w:val="28"/>
          <w:szCs w:val="28"/>
        </w:rPr>
        <w:t>05.30</w:t>
      </w:r>
    </w:p>
    <w:p w:rsidR="00AA2802" w:rsidRDefault="00FC324E" w14:paraId="5ED09922" w14:textId="77777777">
      <w:pPr>
        <w:jc w:val="left"/>
        <w:rPr>
          <w:b/>
          <w:bCs/>
          <w:sz w:val="28"/>
          <w:szCs w:val="28"/>
        </w:rPr>
      </w:pPr>
      <w:r>
        <w:rPr>
          <w:b/>
          <w:bCs/>
          <w:sz w:val="28"/>
          <w:szCs w:val="28"/>
        </w:rPr>
        <w:t xml:space="preserve">37.Amamiyayuuuko                                                                              </w:t>
      </w:r>
      <w:r>
        <w:rPr>
          <w:b/>
          <w:bCs/>
          <w:sz w:val="28"/>
          <w:szCs w:val="28"/>
        </w:rPr>
        <w:tab/>
      </w:r>
      <w:r>
        <w:rPr>
          <w:b/>
          <w:bCs/>
          <w:sz w:val="28"/>
          <w:szCs w:val="28"/>
        </w:rPr>
        <w:t>06.02</w:t>
      </w:r>
    </w:p>
    <w:p w:rsidR="00AA2802" w:rsidRDefault="00FC324E" w14:paraId="5BD8945B" w14:textId="77777777">
      <w:pPr>
        <w:jc w:val="left"/>
        <w:rPr>
          <w:b/>
          <w:bCs/>
          <w:sz w:val="28"/>
          <w:szCs w:val="28"/>
        </w:rPr>
      </w:pPr>
      <w:r>
        <w:rPr>
          <w:b/>
          <w:bCs/>
          <w:sz w:val="28"/>
          <w:szCs w:val="28"/>
        </w:rPr>
        <w:t>38.</w:t>
      </w:r>
      <w:r>
        <w:rPr>
          <w:b/>
          <w:bCs/>
          <w:sz w:val="28"/>
          <w:szCs w:val="28"/>
        </w:rPr>
        <w:t>🍡</w:t>
      </w:r>
      <w:r>
        <w:rPr>
          <w:b/>
          <w:bCs/>
          <w:sz w:val="28"/>
          <w:szCs w:val="28"/>
        </w:rPr>
        <w:t>だんご</w:t>
      </w:r>
      <w:r>
        <w:rPr>
          <w:b/>
          <w:bCs/>
          <w:sz w:val="28"/>
          <w:szCs w:val="28"/>
        </w:rPr>
        <w:t>-</w:t>
      </w:r>
      <w:r>
        <w:rPr>
          <w:b/>
          <w:bCs/>
          <w:sz w:val="28"/>
          <w:szCs w:val="28"/>
        </w:rPr>
        <w:t>ひかり</w:t>
      </w:r>
      <w:r>
        <w:rPr>
          <w:b/>
          <w:bCs/>
          <w:sz w:val="28"/>
          <w:szCs w:val="28"/>
        </w:rPr>
        <w:t xml:space="preserve">                                                                               </w:t>
      </w:r>
      <w:r>
        <w:rPr>
          <w:b/>
          <w:bCs/>
          <w:sz w:val="28"/>
          <w:szCs w:val="28"/>
        </w:rPr>
        <w:tab/>
      </w:r>
      <w:r>
        <w:rPr>
          <w:b/>
          <w:bCs/>
          <w:sz w:val="28"/>
          <w:szCs w:val="28"/>
        </w:rPr>
        <w:t>06.13</w:t>
      </w:r>
    </w:p>
    <w:p w:rsidR="00AA2802" w:rsidRDefault="00FC324E" w14:paraId="21802551" w14:textId="77777777">
      <w:pPr>
        <w:jc w:val="left"/>
        <w:rPr>
          <w:b/>
          <w:bCs/>
          <w:sz w:val="28"/>
          <w:szCs w:val="28"/>
        </w:rPr>
      </w:pPr>
      <w:r>
        <w:rPr>
          <w:b/>
          <w:bCs/>
          <w:sz w:val="28"/>
          <w:szCs w:val="28"/>
        </w:rPr>
        <w:t xml:space="preserve">39.Moving By Canvas                                                                            </w:t>
      </w:r>
      <w:r>
        <w:rPr>
          <w:b/>
          <w:bCs/>
          <w:sz w:val="28"/>
          <w:szCs w:val="28"/>
        </w:rPr>
        <w:tab/>
      </w:r>
      <w:r>
        <w:rPr>
          <w:b/>
          <w:bCs/>
          <w:sz w:val="28"/>
          <w:szCs w:val="28"/>
        </w:rPr>
        <w:t>06.17</w:t>
      </w:r>
    </w:p>
    <w:p w:rsidR="00AA2802" w:rsidRDefault="00FC324E" w14:paraId="78551225" w14:textId="77777777">
      <w:pPr>
        <w:jc w:val="left"/>
        <w:rPr>
          <w:b/>
          <w:bCs/>
          <w:sz w:val="28"/>
          <w:szCs w:val="28"/>
        </w:rPr>
      </w:pPr>
      <w:r>
        <w:rPr>
          <w:b/>
          <w:bCs/>
          <w:sz w:val="28"/>
          <w:szCs w:val="28"/>
        </w:rPr>
        <w:t>40.</w:t>
      </w:r>
      <w:r>
        <w:rPr>
          <w:b/>
          <w:bCs/>
          <w:sz w:val="28"/>
          <w:szCs w:val="28"/>
        </w:rPr>
        <w:t>ざくろ</w:t>
      </w:r>
      <w:r>
        <w:rPr>
          <w:b/>
          <w:bCs/>
          <w:sz w:val="28"/>
          <w:szCs w:val="28"/>
        </w:rPr>
        <w:t xml:space="preserve">                                                                                               </w:t>
      </w:r>
      <w:r>
        <w:rPr>
          <w:b/>
          <w:bCs/>
          <w:sz w:val="28"/>
          <w:szCs w:val="28"/>
        </w:rPr>
        <w:tab/>
      </w:r>
      <w:r>
        <w:rPr>
          <w:b/>
          <w:bCs/>
          <w:sz w:val="28"/>
          <w:szCs w:val="28"/>
        </w:rPr>
        <w:t>07.12</w:t>
      </w:r>
    </w:p>
    <w:p w:rsidR="00AA2802" w:rsidRDefault="00FC324E" w14:paraId="4974E0F4" w14:textId="77777777">
      <w:pPr>
        <w:jc w:val="left"/>
        <w:rPr>
          <w:b/>
          <w:bCs/>
          <w:sz w:val="28"/>
          <w:szCs w:val="28"/>
        </w:rPr>
      </w:pPr>
      <w:r>
        <w:rPr>
          <w:b/>
          <w:bCs/>
          <w:sz w:val="28"/>
          <w:szCs w:val="28"/>
        </w:rPr>
        <w:t>41.</w:t>
      </w:r>
      <w:r>
        <w:rPr>
          <w:b/>
          <w:bCs/>
          <w:sz w:val="28"/>
          <w:szCs w:val="28"/>
        </w:rPr>
        <w:t>长叹无忧</w:t>
      </w:r>
      <w:r>
        <w:rPr>
          <w:b/>
          <w:bCs/>
          <w:sz w:val="28"/>
          <w:szCs w:val="28"/>
        </w:rPr>
        <w:t xml:space="preserve">°′″                                                                                        </w:t>
      </w:r>
      <w:r>
        <w:rPr>
          <w:b/>
          <w:bCs/>
          <w:sz w:val="28"/>
          <w:szCs w:val="28"/>
        </w:rPr>
        <w:tab/>
      </w:r>
      <w:r>
        <w:rPr>
          <w:b/>
          <w:bCs/>
          <w:sz w:val="28"/>
          <w:szCs w:val="28"/>
        </w:rPr>
        <w:t>07.23</w:t>
      </w:r>
    </w:p>
    <w:p w:rsidR="00AA2802" w:rsidRDefault="00FC324E" w14:paraId="35621768" w14:textId="77777777">
      <w:pPr>
        <w:jc w:val="left"/>
        <w:rPr>
          <w:b/>
          <w:bCs/>
          <w:sz w:val="28"/>
          <w:szCs w:val="28"/>
        </w:rPr>
      </w:pPr>
      <w:r>
        <w:rPr>
          <w:b/>
          <w:bCs/>
          <w:sz w:val="28"/>
          <w:szCs w:val="28"/>
        </w:rPr>
        <w:t>42.</w:t>
      </w:r>
      <w:r>
        <w:rPr>
          <w:b/>
          <w:bCs/>
          <w:sz w:val="28"/>
          <w:szCs w:val="28"/>
        </w:rPr>
        <w:t>会摸鱼</w:t>
      </w:r>
      <w:r>
        <w:rPr>
          <w:b/>
          <w:bCs/>
          <w:sz w:val="28"/>
          <w:szCs w:val="28"/>
        </w:rPr>
        <w:t xml:space="preserve">                                                                                               </w:t>
      </w:r>
      <w:r>
        <w:rPr>
          <w:b/>
          <w:bCs/>
          <w:sz w:val="28"/>
          <w:szCs w:val="28"/>
        </w:rPr>
        <w:tab/>
      </w:r>
      <w:r>
        <w:rPr>
          <w:b/>
          <w:bCs/>
          <w:sz w:val="28"/>
          <w:szCs w:val="28"/>
        </w:rPr>
        <w:t xml:space="preserve">07.28  </w:t>
      </w:r>
    </w:p>
    <w:p w:rsidR="00AA2802" w:rsidRDefault="00FC324E" w14:paraId="7B5B4C9C" w14:textId="77777777">
      <w:pPr>
        <w:jc w:val="left"/>
        <w:rPr>
          <w:b/>
          <w:bCs/>
          <w:sz w:val="28"/>
          <w:szCs w:val="28"/>
        </w:rPr>
      </w:pPr>
      <w:r>
        <w:rPr>
          <w:b/>
          <w:bCs/>
          <w:sz w:val="28"/>
          <w:szCs w:val="28"/>
        </w:rPr>
        <w:t>43.</w:t>
      </w:r>
      <w:r>
        <w:rPr>
          <w:b/>
          <w:bCs/>
          <w:sz w:val="28"/>
          <w:szCs w:val="28"/>
        </w:rPr>
        <w:t>火村优子</w:t>
      </w:r>
      <w:r>
        <w:rPr>
          <w:b/>
          <w:bCs/>
          <w:sz w:val="28"/>
          <w:szCs w:val="28"/>
        </w:rPr>
        <w:t xml:space="preserve">                                                                                            </w:t>
      </w:r>
      <w:r>
        <w:rPr>
          <w:b/>
          <w:bCs/>
          <w:sz w:val="28"/>
          <w:szCs w:val="28"/>
        </w:rPr>
        <w:tab/>
      </w:r>
      <w:r>
        <w:rPr>
          <w:b/>
          <w:bCs/>
          <w:sz w:val="28"/>
          <w:szCs w:val="28"/>
        </w:rPr>
        <w:t>08.07</w:t>
      </w:r>
    </w:p>
    <w:p w:rsidR="00AA2802" w:rsidRDefault="00FC324E" w14:paraId="29A5C717" w14:textId="77777777">
      <w:pPr>
        <w:jc w:val="left"/>
        <w:rPr>
          <w:b/>
          <w:bCs/>
          <w:sz w:val="28"/>
          <w:szCs w:val="28"/>
        </w:rPr>
      </w:pPr>
      <w:r>
        <w:rPr>
          <w:b/>
          <w:bCs/>
          <w:sz w:val="28"/>
          <w:szCs w:val="28"/>
        </w:rPr>
        <w:t xml:space="preserve">44.wknclizu                                                                                           </w:t>
      </w:r>
      <w:r>
        <w:rPr>
          <w:b/>
          <w:bCs/>
          <w:sz w:val="28"/>
          <w:szCs w:val="28"/>
        </w:rPr>
        <w:tab/>
      </w:r>
      <w:r>
        <w:rPr>
          <w:b/>
          <w:bCs/>
          <w:sz w:val="28"/>
          <w:szCs w:val="28"/>
        </w:rPr>
        <w:t>08.26</w:t>
      </w:r>
    </w:p>
    <w:p w:rsidR="00AA2802" w:rsidRDefault="00FC324E" w14:paraId="10044B46" w14:textId="77777777">
      <w:pPr>
        <w:jc w:val="left"/>
        <w:rPr>
          <w:b/>
          <w:bCs/>
          <w:sz w:val="28"/>
          <w:szCs w:val="28"/>
        </w:rPr>
      </w:pPr>
      <w:r>
        <w:rPr>
          <w:b/>
          <w:bCs/>
          <w:sz w:val="28"/>
          <w:szCs w:val="28"/>
        </w:rPr>
        <w:t>45.aki</w:t>
      </w:r>
    </w:p>
    <w:p w:rsidR="00AA2802" w:rsidRDefault="00FC324E" w14:paraId="21EE66E5" w14:textId="77777777">
      <w:pPr>
        <w:jc w:val="left"/>
        <w:rPr>
          <w:b/>
          <w:bCs/>
          <w:sz w:val="28"/>
          <w:szCs w:val="28"/>
        </w:rPr>
      </w:pPr>
      <w:r>
        <w:rPr>
          <w:b/>
          <w:bCs/>
          <w:sz w:val="28"/>
          <w:szCs w:val="28"/>
        </w:rPr>
        <w:t xml:space="preserve">46.SCC                                                                                                  </w:t>
      </w:r>
      <w:r>
        <w:rPr>
          <w:b/>
          <w:bCs/>
          <w:sz w:val="28"/>
          <w:szCs w:val="28"/>
        </w:rPr>
        <w:tab/>
      </w:r>
      <w:r>
        <w:rPr>
          <w:b/>
          <w:bCs/>
          <w:sz w:val="28"/>
          <w:szCs w:val="28"/>
        </w:rPr>
        <w:t>09.18</w:t>
      </w:r>
    </w:p>
    <w:p w:rsidR="00AA2802" w:rsidRDefault="00FC324E" w14:paraId="02EFF0D6" w14:textId="77777777">
      <w:pPr>
        <w:jc w:val="left"/>
        <w:rPr>
          <w:b/>
          <w:bCs/>
          <w:sz w:val="28"/>
          <w:szCs w:val="28"/>
        </w:rPr>
      </w:pPr>
      <w:r>
        <w:rPr>
          <w:b/>
          <w:bCs/>
          <w:sz w:val="28"/>
          <w:szCs w:val="28"/>
        </w:rPr>
        <w:t>47.</w:t>
      </w:r>
      <w:r>
        <w:rPr>
          <w:b/>
          <w:bCs/>
          <w:sz w:val="28"/>
          <w:szCs w:val="28"/>
        </w:rPr>
        <w:t>欢悸</w:t>
      </w:r>
      <w:r>
        <w:rPr>
          <w:b/>
          <w:bCs/>
          <w:sz w:val="28"/>
          <w:szCs w:val="28"/>
        </w:rPr>
        <w:t xml:space="preserve">                                                                                                  </w:t>
      </w:r>
      <w:r>
        <w:rPr>
          <w:b/>
          <w:bCs/>
          <w:sz w:val="28"/>
          <w:szCs w:val="28"/>
        </w:rPr>
        <w:tab/>
      </w:r>
      <w:r>
        <w:rPr>
          <w:b/>
          <w:bCs/>
          <w:sz w:val="28"/>
          <w:szCs w:val="28"/>
        </w:rPr>
        <w:t>10.01</w:t>
      </w:r>
    </w:p>
    <w:p w:rsidR="00AA2802" w:rsidRDefault="00FC324E" w14:paraId="44ED69E3" w14:textId="77777777">
      <w:pPr>
        <w:jc w:val="left"/>
        <w:rPr>
          <w:b/>
          <w:bCs/>
          <w:sz w:val="28"/>
          <w:szCs w:val="28"/>
        </w:rPr>
      </w:pPr>
      <w:r>
        <w:rPr>
          <w:b/>
          <w:bCs/>
          <w:sz w:val="28"/>
          <w:szCs w:val="28"/>
        </w:rPr>
        <w:t xml:space="preserve">48.CitrusLimonCamelliaSinensis*Cibaki                                               </w:t>
      </w:r>
      <w:r>
        <w:rPr>
          <w:b/>
          <w:bCs/>
          <w:sz w:val="28"/>
          <w:szCs w:val="28"/>
        </w:rPr>
        <w:tab/>
      </w:r>
      <w:r>
        <w:rPr>
          <w:b/>
          <w:bCs/>
          <w:sz w:val="28"/>
          <w:szCs w:val="28"/>
        </w:rPr>
        <w:t>10.16</w:t>
      </w:r>
    </w:p>
    <w:p w:rsidR="00AA2802" w:rsidRDefault="00FC324E" w14:paraId="162E4B62" w14:textId="77777777">
      <w:pPr>
        <w:jc w:val="left"/>
        <w:rPr>
          <w:b/>
          <w:bCs/>
          <w:sz w:val="28"/>
          <w:szCs w:val="28"/>
        </w:rPr>
      </w:pPr>
      <w:r>
        <w:rPr>
          <w:b/>
          <w:bCs/>
          <w:sz w:val="28"/>
          <w:szCs w:val="28"/>
        </w:rPr>
        <w:t>49.</w:t>
      </w:r>
      <w:r>
        <w:rPr>
          <w:b/>
          <w:bCs/>
          <w:sz w:val="28"/>
          <w:szCs w:val="28"/>
        </w:rPr>
        <w:t>飞</w:t>
      </w:r>
      <w:r>
        <w:rPr>
          <w:b/>
          <w:bCs/>
          <w:sz w:val="28"/>
          <w:szCs w:val="28"/>
        </w:rPr>
        <w:t xml:space="preserve">                                                                                                     </w:t>
      </w:r>
      <w:r>
        <w:rPr>
          <w:b/>
          <w:bCs/>
          <w:sz w:val="28"/>
          <w:szCs w:val="28"/>
        </w:rPr>
        <w:tab/>
      </w:r>
      <w:r>
        <w:rPr>
          <w:b/>
          <w:bCs/>
          <w:sz w:val="28"/>
          <w:szCs w:val="28"/>
        </w:rPr>
        <w:t>10.17</w:t>
      </w:r>
    </w:p>
    <w:p w:rsidR="00AA2802" w:rsidRDefault="00FC324E" w14:paraId="0352FA72" w14:textId="77777777">
      <w:pPr>
        <w:jc w:val="left"/>
        <w:rPr>
          <w:b/>
          <w:bCs/>
          <w:sz w:val="28"/>
          <w:szCs w:val="28"/>
        </w:rPr>
      </w:pPr>
      <w:r>
        <w:rPr>
          <w:b/>
          <w:bCs/>
          <w:sz w:val="28"/>
          <w:szCs w:val="28"/>
        </w:rPr>
        <w:t xml:space="preserve">50.ferd2                                                                                                </w:t>
      </w:r>
      <w:r>
        <w:rPr>
          <w:b/>
          <w:bCs/>
          <w:sz w:val="28"/>
          <w:szCs w:val="28"/>
        </w:rPr>
        <w:tab/>
      </w:r>
      <w:r>
        <w:rPr>
          <w:b/>
          <w:bCs/>
          <w:sz w:val="28"/>
          <w:szCs w:val="28"/>
        </w:rPr>
        <w:t>10.20</w:t>
      </w:r>
    </w:p>
    <w:p w:rsidR="00AA2802" w:rsidRDefault="00FC324E" w14:paraId="2A37E680" w14:textId="77777777">
      <w:pPr>
        <w:jc w:val="left"/>
        <w:rPr>
          <w:b/>
          <w:bCs/>
          <w:sz w:val="28"/>
          <w:szCs w:val="28"/>
        </w:rPr>
      </w:pPr>
      <w:r>
        <w:rPr>
          <w:b/>
          <w:bCs/>
          <w:sz w:val="28"/>
          <w:szCs w:val="28"/>
        </w:rPr>
        <w:t xml:space="preserve">51.Kaguya      </w:t>
      </w:r>
      <w:r>
        <w:rPr>
          <w:b/>
          <w:bCs/>
          <w:sz w:val="28"/>
          <w:szCs w:val="28"/>
        </w:rPr>
        <w:t>扫图、</w:t>
      </w:r>
      <w:r>
        <w:rPr>
          <w:b/>
          <w:bCs/>
          <w:sz w:val="28"/>
          <w:szCs w:val="28"/>
        </w:rPr>
        <w:t>bgm</w:t>
      </w:r>
      <w:r>
        <w:rPr>
          <w:b/>
          <w:bCs/>
          <w:sz w:val="28"/>
          <w:szCs w:val="28"/>
        </w:rPr>
        <w:t>条目接力</w:t>
      </w:r>
      <w:r>
        <w:rPr>
          <w:b/>
          <w:bCs/>
          <w:sz w:val="28"/>
          <w:szCs w:val="28"/>
        </w:rPr>
        <w:t xml:space="preserve">                                                        </w:t>
      </w:r>
      <w:r>
        <w:rPr>
          <w:b/>
          <w:bCs/>
          <w:sz w:val="28"/>
          <w:szCs w:val="28"/>
        </w:rPr>
        <w:tab/>
      </w:r>
      <w:r>
        <w:rPr>
          <w:b/>
          <w:bCs/>
          <w:sz w:val="28"/>
          <w:szCs w:val="28"/>
        </w:rPr>
        <w:t>10.21</w:t>
      </w:r>
    </w:p>
    <w:p w:rsidR="00AA2802" w:rsidRDefault="00FC324E" w14:paraId="11B4C0BA" w14:textId="77777777">
      <w:pPr>
        <w:jc w:val="left"/>
        <w:rPr>
          <w:b/>
          <w:bCs/>
          <w:sz w:val="28"/>
          <w:szCs w:val="28"/>
        </w:rPr>
      </w:pPr>
      <w:r>
        <w:rPr>
          <w:b/>
          <w:bCs/>
          <w:sz w:val="28"/>
          <w:szCs w:val="28"/>
        </w:rPr>
        <w:t>52.</w:t>
      </w:r>
      <w:r>
        <w:rPr>
          <w:b/>
          <w:bCs/>
          <w:sz w:val="28"/>
          <w:szCs w:val="28"/>
        </w:rPr>
        <w:t>下个，路口，见</w:t>
      </w:r>
      <w:r>
        <w:rPr>
          <w:b/>
          <w:bCs/>
          <w:sz w:val="28"/>
          <w:szCs w:val="28"/>
        </w:rPr>
        <w:t xml:space="preserve">                                                                                 </w:t>
      </w:r>
      <w:r>
        <w:rPr>
          <w:b/>
          <w:bCs/>
          <w:sz w:val="28"/>
          <w:szCs w:val="28"/>
        </w:rPr>
        <w:tab/>
      </w:r>
      <w:r>
        <w:rPr>
          <w:b/>
          <w:bCs/>
          <w:sz w:val="28"/>
          <w:szCs w:val="28"/>
        </w:rPr>
        <w:t>10.28</w:t>
      </w:r>
    </w:p>
    <w:p w:rsidR="00AA2802" w:rsidRDefault="00FC324E" w14:paraId="7D6D76F8" w14:textId="77777777">
      <w:pPr>
        <w:jc w:val="left"/>
        <w:rPr>
          <w:b/>
          <w:bCs/>
          <w:sz w:val="28"/>
          <w:szCs w:val="28"/>
        </w:rPr>
      </w:pPr>
      <w:r>
        <w:rPr>
          <w:b/>
          <w:bCs/>
          <w:sz w:val="28"/>
          <w:szCs w:val="28"/>
        </w:rPr>
        <w:t>53.</w:t>
      </w:r>
      <w:r>
        <w:rPr>
          <w:b/>
          <w:bCs/>
          <w:sz w:val="28"/>
          <w:szCs w:val="28"/>
        </w:rPr>
        <w:t>暖（</w:t>
      </w:r>
      <w:r>
        <w:rPr>
          <w:b/>
          <w:bCs/>
          <w:sz w:val="28"/>
          <w:szCs w:val="28"/>
        </w:rPr>
        <w:t>ef-a</w:t>
      </w:r>
      <w:r>
        <w:rPr>
          <w:b/>
          <w:bCs/>
          <w:sz w:val="28"/>
          <w:szCs w:val="28"/>
        </w:rPr>
        <w:t>吧</w:t>
      </w:r>
      <w:r>
        <w:rPr>
          <w:b/>
          <w:bCs/>
          <w:sz w:val="28"/>
          <w:szCs w:val="28"/>
        </w:rPr>
        <w:t>“</w:t>
      </w:r>
      <w:r>
        <w:rPr>
          <w:b/>
          <w:bCs/>
          <w:sz w:val="28"/>
          <w:szCs w:val="28"/>
        </w:rPr>
        <w:t>既逝如此安好</w:t>
      </w:r>
      <w:r>
        <w:rPr>
          <w:b/>
          <w:bCs/>
          <w:sz w:val="28"/>
          <w:szCs w:val="28"/>
        </w:rPr>
        <w:t>”</w:t>
      </w:r>
      <w:r>
        <w:rPr>
          <w:b/>
          <w:bCs/>
          <w:sz w:val="28"/>
          <w:szCs w:val="28"/>
        </w:rPr>
        <w:t>）</w:t>
      </w:r>
      <w:r>
        <w:rPr>
          <w:b/>
          <w:bCs/>
          <w:sz w:val="28"/>
          <w:szCs w:val="28"/>
        </w:rPr>
        <w:t xml:space="preserve">                                                         </w:t>
      </w:r>
      <w:r>
        <w:rPr>
          <w:b/>
          <w:bCs/>
          <w:sz w:val="28"/>
          <w:szCs w:val="28"/>
        </w:rPr>
        <w:tab/>
      </w:r>
      <w:r>
        <w:rPr>
          <w:b/>
          <w:bCs/>
          <w:sz w:val="28"/>
          <w:szCs w:val="28"/>
        </w:rPr>
        <w:t>10.29</w:t>
      </w:r>
    </w:p>
    <w:p w:rsidR="00AA2802" w:rsidRDefault="00AA2802" w14:paraId="5DAB6C7B" w14:textId="77777777">
      <w:pPr>
        <w:jc w:val="left"/>
        <w:rPr>
          <w:b/>
          <w:bCs/>
          <w:sz w:val="28"/>
          <w:szCs w:val="28"/>
        </w:rPr>
      </w:pPr>
    </w:p>
    <w:p w:rsidR="00AA2802" w:rsidRDefault="00FC324E" w14:paraId="4D8D35E0" w14:textId="77777777">
      <w:pPr>
        <w:jc w:val="left"/>
        <w:rPr>
          <w:b/>
          <w:bCs/>
          <w:sz w:val="28"/>
          <w:szCs w:val="28"/>
        </w:rPr>
      </w:pPr>
      <w:r>
        <w:rPr>
          <w:b/>
          <w:bCs/>
          <w:sz w:val="28"/>
          <w:szCs w:val="28"/>
        </w:rPr>
        <w:t>外援</w:t>
      </w:r>
      <w:r>
        <w:rPr>
          <w:b/>
          <w:bCs/>
          <w:sz w:val="28"/>
          <w:szCs w:val="28"/>
        </w:rPr>
        <w:t>(</w:t>
      </w:r>
      <w:r>
        <w:rPr>
          <w:b/>
          <w:bCs/>
          <w:sz w:val="28"/>
          <w:szCs w:val="28"/>
        </w:rPr>
        <w:t>指不在群内</w:t>
      </w:r>
      <w:r>
        <w:rPr>
          <w:b/>
          <w:bCs/>
          <w:sz w:val="28"/>
          <w:szCs w:val="28"/>
        </w:rPr>
        <w:t>)</w:t>
      </w:r>
    </w:p>
    <w:p w:rsidR="00AA2802" w:rsidRDefault="00FC324E" w14:paraId="71C55745" w14:textId="77777777">
      <w:pPr>
        <w:jc w:val="left"/>
        <w:rPr>
          <w:b/>
          <w:bCs/>
          <w:sz w:val="28"/>
          <w:szCs w:val="28"/>
        </w:rPr>
      </w:pPr>
      <w:r>
        <w:rPr>
          <w:b/>
          <w:bCs/>
          <w:sz w:val="28"/>
          <w:szCs w:val="28"/>
        </w:rPr>
        <w:t>1.</w:t>
      </w:r>
      <w:r>
        <w:rPr>
          <w:b/>
          <w:bCs/>
          <w:sz w:val="28"/>
          <w:szCs w:val="28"/>
        </w:rPr>
        <w:t>暴雪</w:t>
      </w:r>
      <w:r>
        <w:rPr>
          <w:b/>
          <w:bCs/>
          <w:sz w:val="28"/>
          <w:szCs w:val="28"/>
        </w:rPr>
        <w:t xml:space="preserve">    </w:t>
      </w:r>
      <w:r>
        <w:rPr>
          <w:b/>
          <w:bCs/>
          <w:sz w:val="28"/>
          <w:szCs w:val="28"/>
        </w:rPr>
        <w:t>退隐前辈</w:t>
      </w:r>
    </w:p>
    <w:p w:rsidR="00AA2802" w:rsidRDefault="00FC324E" w14:paraId="2258641F" w14:textId="77777777">
      <w:pPr>
        <w:jc w:val="left"/>
        <w:rPr>
          <w:b/>
          <w:bCs/>
          <w:sz w:val="28"/>
          <w:szCs w:val="28"/>
        </w:rPr>
      </w:pPr>
      <w:r>
        <w:rPr>
          <w:b/>
          <w:bCs/>
          <w:sz w:val="28"/>
          <w:szCs w:val="28"/>
        </w:rPr>
        <w:t>2.</w:t>
      </w:r>
      <w:r>
        <w:rPr>
          <w:b/>
          <w:bCs/>
          <w:sz w:val="28"/>
          <w:szCs w:val="28"/>
        </w:rPr>
        <w:t>殉回仙梦</w:t>
      </w:r>
      <w:r>
        <w:rPr>
          <w:b/>
          <w:bCs/>
          <w:sz w:val="28"/>
          <w:szCs w:val="28"/>
        </w:rPr>
        <w:t xml:space="preserve">    </w:t>
      </w:r>
      <w:r>
        <w:rPr>
          <w:b/>
          <w:bCs/>
          <w:sz w:val="28"/>
          <w:szCs w:val="28"/>
        </w:rPr>
        <w:t>技术支持</w:t>
      </w:r>
      <w:r>
        <w:rPr>
          <w:b/>
          <w:bCs/>
          <w:sz w:val="28"/>
          <w:szCs w:val="28"/>
        </w:rPr>
        <w:t xml:space="preserve"> </w:t>
      </w:r>
    </w:p>
    <w:p w:rsidR="00AA2802" w:rsidRDefault="00FC324E" w14:paraId="1363E23E" w14:textId="77777777">
      <w:pPr>
        <w:jc w:val="left"/>
        <w:rPr>
          <w:b/>
          <w:bCs/>
          <w:sz w:val="28"/>
          <w:szCs w:val="28"/>
        </w:rPr>
      </w:pPr>
      <w:r>
        <w:rPr>
          <w:b/>
          <w:bCs/>
          <w:sz w:val="28"/>
          <w:szCs w:val="28"/>
        </w:rPr>
        <w:t xml:space="preserve">3.Cedar@bangumi   </w:t>
      </w:r>
      <w:r>
        <w:rPr>
          <w:b/>
          <w:bCs/>
          <w:sz w:val="28"/>
          <w:szCs w:val="28"/>
        </w:rPr>
        <w:t>顾问</w:t>
      </w:r>
    </w:p>
    <w:p w:rsidR="00AA2802" w:rsidRDefault="00AA2802" w14:paraId="02EB378F" w14:textId="77777777">
      <w:pPr>
        <w:spacing w:line="312" w:lineRule="auto"/>
        <w:jc w:val="left"/>
        <w:rPr>
          <w:rFonts w:ascii="Microsoft YaHei" w:hAnsi="Microsoft YaHei" w:eastAsia="Microsoft YaHei" w:cs="Microsoft YaHei"/>
          <w:color w:val="000000"/>
          <w:sz w:val="24"/>
        </w:rPr>
      </w:pPr>
    </w:p>
    <w:p w:rsidR="00AA2802" w:rsidRDefault="00FC324E" w14:paraId="73AFCD09" w14:textId="77777777">
      <w:pPr>
        <w:pStyle w:val="1"/>
      </w:pPr>
      <w:r>
        <w:t>3.</w:t>
      </w:r>
      <w:r>
        <w:t>资源说明，处理及反馈途径和准则</w:t>
      </w:r>
    </w:p>
    <w:p w:rsidR="00AA2802" w:rsidRDefault="00FC324E" w14:paraId="0AC6839C" w14:textId="77777777">
      <w:pPr>
        <w:spacing w:line="312" w:lineRule="auto"/>
        <w:jc w:val="left"/>
        <w:rPr>
          <w:rFonts w:ascii="Microsoft YaHei" w:hAnsi="Microsoft YaHei" w:eastAsia="Microsoft YaHei" w:cs="Microsoft YaHei"/>
        </w:rPr>
      </w:pPr>
      <w:r>
        <w:rPr>
          <w:rFonts w:ascii="Microsoft YaHei" w:hAnsi="Microsoft YaHei" w:eastAsia="Microsoft YaHei" w:cs="Microsoft YaHei"/>
          <w:color w:val="000000"/>
          <w:sz w:val="24"/>
        </w:rPr>
        <w:t>世界树一览</w:t>
      </w:r>
      <w:r>
        <w:rPr>
          <w:rFonts w:ascii="Microsoft YaHei" w:hAnsi="Microsoft YaHei" w:eastAsia="Microsoft YaHei" w:cs="Microsoft YaHei"/>
          <w:color w:val="000000"/>
          <w:sz w:val="24"/>
        </w:rPr>
        <w:t xml:space="preserve"> </w:t>
      </w:r>
      <w:hyperlink r:id="rId15">
        <w:r>
          <w:rPr>
            <w:rFonts w:ascii="Microsoft YaHei" w:hAnsi="Microsoft YaHei" w:eastAsia="Microsoft YaHei" w:cs="Microsoft YaHei"/>
            <w:color w:val="1E6FFF"/>
            <w:sz w:val="24"/>
            <w:u w:val="single"/>
          </w:rPr>
          <w:t>https://docs.qq.com/doc/DT0RrbXFCQWhVdVN6</w:t>
        </w:r>
      </w:hyperlink>
    </w:p>
    <w:p w:rsidR="00AA2802" w:rsidRDefault="00AA2802" w14:paraId="6A05A809" w14:textId="77777777">
      <w:pPr>
        <w:spacing w:line="312" w:lineRule="auto"/>
        <w:jc w:val="left"/>
        <w:rPr>
          <w:rFonts w:ascii="Microsoft YaHei" w:hAnsi="Microsoft YaHei" w:eastAsia="Microsoft YaHei" w:cs="Microsoft YaHei"/>
          <w:color w:val="1E6FFF"/>
          <w:u w:val="single"/>
        </w:rPr>
      </w:pPr>
    </w:p>
    <w:p w:rsidR="00AA2802" w:rsidRDefault="00FC324E" w14:paraId="0672C561" w14:textId="77777777">
      <w:pPr>
        <w:spacing w:line="312" w:lineRule="auto"/>
        <w:ind w:firstLine="50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裸的资源</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没有压缩包的</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都下载到本地进行了检查，确保完整性和可使用性，然后尽量都对有需要解释的资源进行了来源标注和说明（其实我一直觉得多数资源发布者不提供解释说明和反馈渠道是非常坑的），另外虽然几乎所有说明文件都长一个名字。。但是！内容全不一样，不要看到就删，感谢。</w:t>
      </w:r>
    </w:p>
    <w:p w:rsidR="00AA2802" w:rsidRDefault="00FC324E" w14:paraId="10532AB9" w14:textId="77777777">
      <w:pPr>
        <w:spacing w:line="312" w:lineRule="auto"/>
        <w:ind w:firstLine="50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打包的资源理论上基本不会出问题，</w:t>
      </w:r>
      <w:r>
        <w:rPr>
          <w:rFonts w:ascii="Microsoft YaHei" w:hAnsi="Microsoft YaHei" w:eastAsia="Microsoft YaHei" w:cs="Microsoft YaHei"/>
          <w:color w:val="333333"/>
          <w:sz w:val="24"/>
          <w:shd w:val="clear" w:color="auto" w:fill="FFFFFF"/>
        </w:rPr>
        <w:t>而</w:t>
      </w:r>
      <w:r>
        <w:rPr>
          <w:rFonts w:ascii="Microsoft YaHei" w:hAnsi="Microsoft YaHei" w:eastAsia="Microsoft YaHei" w:cs="Microsoft YaHei"/>
          <w:color w:val="000000"/>
          <w:sz w:val="24"/>
        </w:rPr>
        <w:t>如果压缩包有密码，</w:t>
      </w:r>
      <w:r>
        <w:rPr>
          <w:rFonts w:ascii="Microsoft YaHei" w:hAnsi="Microsoft YaHei" w:eastAsia="Microsoft YaHei" w:cs="Microsoft YaHei"/>
          <w:b/>
          <w:color w:val="FF0000"/>
          <w:sz w:val="24"/>
        </w:rPr>
        <w:t>不是</w:t>
      </w:r>
      <w:r>
        <w:rPr>
          <w:rFonts w:ascii="Microsoft YaHei" w:hAnsi="Microsoft YaHei" w:eastAsia="Microsoft YaHei" w:cs="Microsoft YaHei"/>
          <w:b/>
          <w:color w:val="FF0000"/>
          <w:sz w:val="24"/>
        </w:rPr>
        <w:t xml:space="preserve"> ef-a </w:t>
      </w:r>
      <w:r>
        <w:rPr>
          <w:rFonts w:ascii="Microsoft YaHei" w:hAnsi="Microsoft YaHei" w:eastAsia="Microsoft YaHei" w:cs="Microsoft YaHei"/>
          <w:b/>
          <w:color w:val="FF0000"/>
          <w:sz w:val="24"/>
        </w:rPr>
        <w:t>就是</w:t>
      </w:r>
      <w:r>
        <w:rPr>
          <w:rFonts w:ascii="Microsoft YaHei" w:hAnsi="Microsoft YaHei" w:eastAsia="Microsoft YaHei" w:cs="Microsoft YaHei"/>
          <w:b/>
          <w:color w:val="FF0000"/>
          <w:sz w:val="24"/>
        </w:rPr>
        <w:t xml:space="preserve"> </w:t>
      </w:r>
      <w:r>
        <w:rPr>
          <w:rFonts w:ascii="Microsoft YaHei" w:hAnsi="Microsoft YaHei" w:eastAsia="Microsoft YaHei" w:cs="Microsoft YaHei"/>
          <w:b/>
          <w:color w:val="FF0000"/>
          <w:sz w:val="24"/>
        </w:rPr>
        <w:t>终点</w:t>
      </w:r>
      <w:r>
        <w:rPr>
          <w:rFonts w:ascii="Microsoft YaHei" w:hAnsi="Microsoft YaHei" w:eastAsia="Microsoft YaHei" w:cs="Microsoft YaHei"/>
          <w:color w:val="000000"/>
          <w:sz w:val="24"/>
        </w:rPr>
        <w:t>。</w:t>
      </w:r>
    </w:p>
    <w:p w:rsidR="00AA2802" w:rsidRDefault="00AA2802" w14:paraId="5A39BBE3" w14:textId="77777777">
      <w:pPr>
        <w:spacing w:line="312" w:lineRule="auto"/>
        <w:ind w:firstLine="500"/>
        <w:jc w:val="left"/>
        <w:rPr>
          <w:rFonts w:ascii="Microsoft YaHei" w:hAnsi="Microsoft YaHei" w:eastAsia="Microsoft YaHei" w:cs="Microsoft YaHei"/>
          <w:color w:val="000000"/>
          <w:sz w:val="24"/>
        </w:rPr>
      </w:pPr>
    </w:p>
    <w:p w:rsidR="00AA2802" w:rsidRDefault="00FC324E" w14:paraId="3EE1EF4F" w14:textId="77777777">
      <w:pPr>
        <w:pStyle w:val="3"/>
      </w:pPr>
      <w:r>
        <w:rPr>
          <w:rFonts w:hint="eastAsia"/>
        </w:rPr>
        <w:t>关于</w:t>
      </w:r>
      <w:r>
        <w:t>Ost</w:t>
      </w:r>
      <w:r>
        <w:rPr>
          <w:rFonts w:hint="eastAsia"/>
        </w:rPr>
        <w:t xml:space="preserve"> </w:t>
      </w:r>
      <w:r>
        <w:t>+</w:t>
      </w:r>
      <w:r>
        <w:rPr>
          <w:rFonts w:hint="eastAsia"/>
        </w:rPr>
        <w:t xml:space="preserve"> </w:t>
      </w:r>
      <w:r>
        <w:t>Single</w:t>
      </w:r>
      <w:r>
        <w:rPr>
          <w:rFonts w:hint="eastAsia"/>
        </w:rPr>
        <w:t xml:space="preserve"> </w:t>
      </w:r>
      <w:r>
        <w:t>+</w:t>
      </w:r>
      <w:r>
        <w:rPr>
          <w:rFonts w:hint="eastAsia"/>
        </w:rPr>
        <w:t xml:space="preserve"> </w:t>
      </w:r>
      <w:r>
        <w:t>drama</w:t>
      </w:r>
      <w:r>
        <w:t>（广播剧</w:t>
      </w:r>
      <w:r>
        <w:t xml:space="preserve"> </w:t>
      </w:r>
      <w:r>
        <w:t>）</w:t>
      </w:r>
    </w:p>
    <w:p w:rsidR="00AA2802" w:rsidRDefault="00FC324E" w14:paraId="7549DA0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资源的组成为</w:t>
      </w:r>
    </w:p>
    <w:p w:rsidR="00AA2802" w:rsidRDefault="00FC324E" w14:paraId="544EA62E" w14:textId="77777777">
      <w:pPr>
        <w:rPr>
          <w:rFonts w:ascii="Microsoft YaHei" w:hAnsi="Microsoft YaHei" w:eastAsia="Microsoft YaHei" w:cs="Microsoft YaHei"/>
          <w:sz w:val="24"/>
          <w:szCs w:val="24"/>
        </w:rPr>
      </w:pPr>
      <w:r>
        <w:rPr>
          <w:rFonts w:ascii="Microsoft YaHei" w:hAnsi="Microsoft YaHei" w:eastAsia="Microsoft YaHei" w:cs="Microsoft YaHei"/>
          <w:color w:val="000000"/>
          <w:sz w:val="24"/>
        </w:rPr>
        <w:t>1.</w:t>
      </w:r>
      <w:r>
        <w:rPr>
          <w:rFonts w:ascii="Microsoft YaHei" w:hAnsi="Microsoft YaHei" w:eastAsia="Microsoft YaHei" w:cs="Microsoft YaHei"/>
          <w:color w:val="000000"/>
          <w:sz w:val="24"/>
        </w:rPr>
        <w:t>旧有合集</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即各论坛随处可见的</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收录</w:t>
      </w:r>
      <w:r>
        <w:rPr>
          <w:rFonts w:ascii="Microsoft YaHei" w:hAnsi="Microsoft YaHei" w:eastAsia="Microsoft YaHei" w:cs="Microsoft YaHei"/>
          <w:color w:val="000000"/>
          <w:sz w:val="24"/>
        </w:rPr>
        <w:t>[flac</w:t>
      </w:r>
      <w:r>
        <w:rPr>
          <w:rFonts w:ascii="Microsoft YaHei" w:hAnsi="Microsoft YaHei" w:eastAsia="Microsoft YaHei" w:cs="Microsoft YaHei"/>
          <w:color w:val="000000"/>
          <w:sz w:val="24"/>
        </w:rPr>
        <w:t>整轨</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和</w:t>
      </w:r>
      <w:r>
        <w:rPr>
          <w:rFonts w:ascii="Microsoft YaHei" w:hAnsi="Microsoft YaHei" w:eastAsia="Microsoft YaHei" w:cs="Microsoft YaHei"/>
          <w:color w:val="000000"/>
          <w:sz w:val="24"/>
        </w:rPr>
        <w:t>[tak+tta]</w:t>
      </w:r>
      <w:r>
        <w:rPr>
          <w:rFonts w:ascii="Microsoft YaHei" w:hAnsi="Microsoft YaHei" w:eastAsia="Microsoft YaHei" w:cs="Microsoft YaHei"/>
          <w:color w:val="000000"/>
          <w:sz w:val="24"/>
        </w:rPr>
        <w:t>两版本，并分别进行了</w:t>
      </w:r>
      <w:r>
        <w:rPr>
          <w:rFonts w:hint="eastAsia" w:ascii="Microsoft YaHei" w:hAnsi="Microsoft YaHei" w:eastAsia="Microsoft YaHei" w:cs="Microsoft YaHei"/>
          <w:sz w:val="24"/>
          <w:szCs w:val="24"/>
        </w:rPr>
        <w:t>修正改良和整理。</w:t>
      </w:r>
    </w:p>
    <w:p w:rsidR="00AA2802" w:rsidRDefault="00FC324E" w14:paraId="4A7E16A0"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新增资源统一</w:t>
      </w: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w:t>
      </w:r>
    </w:p>
    <w:p w:rsidR="00AA2802" w:rsidRDefault="00FC324E" w14:paraId="7235312A"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天雪</w:t>
      </w: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合集改良说明</w:t>
      </w:r>
    </w:p>
    <w:p w:rsidR="00AA2802" w:rsidRDefault="00FC324E" w14:paraId="790BDB69" w14:textId="77777777">
      <w:pPr>
        <w:spacing w:line="312" w:lineRule="auto"/>
        <w:jc w:val="left"/>
        <w:rPr>
          <w:rFonts w:ascii="Microsoft YaHei" w:hAnsi="Microsoft YaHei" w:eastAsia="Microsoft YaHei" w:cs="Microsoft YaHei"/>
          <w:color w:val="000000"/>
          <w:sz w:val="24"/>
          <w:u w:val="single"/>
        </w:rPr>
      </w:pPr>
      <w:hyperlink r:id="rId16">
        <w:r>
          <w:rPr>
            <w:rFonts w:ascii="Microsoft YaHei" w:hAnsi="Microsoft YaHei" w:eastAsia="Microsoft YaHei" w:cs="Microsoft YaHei"/>
            <w:color w:val="1E6FFF"/>
            <w:sz w:val="24"/>
            <w:u w:val="single"/>
          </w:rPr>
          <w:t>https://docs.qq.com/doc/DT1BNSW1YWmRTTFdI</w:t>
        </w:r>
      </w:hyperlink>
    </w:p>
    <w:p w:rsidR="00AA2802" w:rsidRDefault="00FC324E" w14:paraId="7B3DFDC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u w:val="single"/>
        </w:rPr>
        <w:t xml:space="preserve"> </w:t>
      </w:r>
      <w:r>
        <w:rPr>
          <w:rFonts w:ascii="Microsoft YaHei" w:hAnsi="Microsoft YaHei" w:eastAsia="Microsoft YaHei" w:cs="Microsoft YaHei"/>
          <w:color w:val="000000"/>
          <w:sz w:val="24"/>
        </w:rPr>
        <w:t>phlisophy raws</w:t>
      </w:r>
      <w:r>
        <w:rPr>
          <w:rFonts w:ascii="Microsoft YaHei" w:hAnsi="Microsoft YaHei" w:eastAsia="Microsoft YaHei" w:cs="Microsoft YaHei"/>
          <w:color w:val="000000"/>
          <w:sz w:val="24"/>
        </w:rPr>
        <w:t>合集改良说明</w:t>
      </w:r>
    </w:p>
    <w:p w:rsidR="00AA2802" w:rsidRDefault="00FC324E" w14:paraId="1885183C" w14:textId="77777777">
      <w:pPr>
        <w:spacing w:line="312" w:lineRule="auto"/>
        <w:jc w:val="left"/>
        <w:rPr>
          <w:rFonts w:ascii="Microsoft YaHei" w:hAnsi="Microsoft YaHei" w:eastAsia="Microsoft YaHei" w:cs="Microsoft YaHei"/>
          <w:color w:val="000000"/>
          <w:sz w:val="24"/>
          <w:u w:val="single"/>
        </w:rPr>
      </w:pPr>
      <w:hyperlink r:id="rId17">
        <w:r>
          <w:rPr>
            <w:rFonts w:ascii="Microsoft YaHei" w:hAnsi="Microsoft YaHei" w:eastAsia="Microsoft YaHei" w:cs="Microsoft YaHei"/>
            <w:color w:val="1E6FFF"/>
            <w:sz w:val="24"/>
            <w:u w:val="single"/>
          </w:rPr>
          <w:t>https://docs.qq.com/doc/DT1RhcGVMc0VDWXNs</w:t>
        </w:r>
      </w:hyperlink>
    </w:p>
    <w:p w:rsidR="00AA2802" w:rsidRDefault="00AA2802" w14:paraId="41C8F396" w14:textId="77777777">
      <w:pPr>
        <w:spacing w:line="312" w:lineRule="auto"/>
        <w:jc w:val="left"/>
        <w:rPr>
          <w:rFonts w:ascii="Microsoft YaHei" w:hAnsi="Microsoft YaHei" w:eastAsia="Microsoft YaHei" w:cs="Microsoft YaHei"/>
          <w:color w:val="000000"/>
        </w:rPr>
      </w:pPr>
    </w:p>
    <w:p w:rsidR="00AA2802" w:rsidRDefault="00FC324E" w14:paraId="0F9ADE9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bangumi</w:t>
      </w:r>
      <w:r>
        <w:rPr>
          <w:rFonts w:ascii="Microsoft YaHei" w:hAnsi="Microsoft YaHei" w:eastAsia="Microsoft YaHei" w:cs="Microsoft YaHei"/>
          <w:color w:val="000000"/>
          <w:sz w:val="24"/>
        </w:rPr>
        <w:t>目录索引</w:t>
      </w:r>
    </w:p>
    <w:p w:rsidR="00AA2802" w:rsidRDefault="00FC324E" w14:paraId="62BCAEE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ost </w:t>
      </w:r>
      <w:hyperlink r:id="rId18">
        <w:r>
          <w:rPr>
            <w:rFonts w:ascii="Microsoft YaHei" w:hAnsi="Microsoft YaHei" w:eastAsia="Microsoft YaHei" w:cs="Microsoft YaHei"/>
            <w:color w:val="FF0000"/>
            <w:sz w:val="24"/>
            <w:u w:val="single"/>
          </w:rPr>
          <w:t>http://bgm.tv/index/29206</w:t>
        </w:r>
      </w:hyperlink>
      <w:r>
        <w:rPr>
          <w:rFonts w:ascii="Microsoft YaHei" w:hAnsi="Microsoft YaHei" w:eastAsia="Microsoft YaHei" w:cs="Microsoft YaHei"/>
          <w:color w:val="FF0000"/>
          <w:sz w:val="24"/>
        </w:rPr>
        <w:t xml:space="preserve"> </w:t>
      </w:r>
    </w:p>
    <w:p w:rsidR="00AA2802" w:rsidRDefault="00FC324E" w14:paraId="517E9C0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single </w:t>
      </w:r>
      <w:hyperlink r:id="rId19">
        <w:r>
          <w:rPr>
            <w:rFonts w:ascii="Microsoft YaHei" w:hAnsi="Microsoft YaHei" w:eastAsia="Microsoft YaHei" w:cs="Microsoft YaHei"/>
            <w:color w:val="FF0000"/>
            <w:sz w:val="24"/>
            <w:u w:val="single"/>
          </w:rPr>
          <w:t>http://bgm.tv/index/29207</w:t>
        </w:r>
      </w:hyperlink>
    </w:p>
    <w:p w:rsidR="00AA2802" w:rsidRDefault="00FC324E" w14:paraId="52B078B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广播剧</w:t>
      </w:r>
      <w:r>
        <w:rPr>
          <w:rFonts w:ascii="Microsoft YaHei" w:hAnsi="Microsoft YaHei" w:eastAsia="Microsoft YaHei" w:cs="Microsoft YaHei"/>
          <w:color w:val="000000"/>
          <w:sz w:val="24"/>
        </w:rPr>
        <w:t xml:space="preserve">  </w:t>
      </w:r>
      <w:hyperlink r:id="rId20">
        <w:r>
          <w:rPr>
            <w:rFonts w:ascii="Microsoft YaHei" w:hAnsi="Microsoft YaHei" w:eastAsia="Microsoft YaHei" w:cs="Microsoft YaHei"/>
            <w:color w:val="FF0000"/>
            <w:sz w:val="24"/>
            <w:u w:val="single"/>
          </w:rPr>
          <w:t>http://bgm.tv/index/29079</w:t>
        </w:r>
      </w:hyperlink>
      <w:r>
        <w:rPr>
          <w:rFonts w:ascii="Microsoft YaHei" w:hAnsi="Microsoft YaHei" w:eastAsia="Microsoft YaHei" w:cs="Microsoft YaHei"/>
          <w:color w:val="FF0000"/>
          <w:sz w:val="24"/>
        </w:rPr>
        <w:t xml:space="preserve"> </w:t>
      </w:r>
    </w:p>
    <w:p w:rsidR="00AA2802" w:rsidRDefault="00FC324E" w14:paraId="06AA4CC9" w14:textId="77777777">
      <w:pPr>
        <w:spacing w:line="312" w:lineRule="auto"/>
        <w:jc w:val="left"/>
        <w:rPr>
          <w:rFonts w:ascii="Microsoft YaHei" w:hAnsi="Microsoft YaHei" w:eastAsia="Microsoft YaHei" w:cs="Microsoft YaHei"/>
          <w:color w:val="678F00"/>
          <w:sz w:val="24"/>
        </w:rPr>
      </w:pPr>
      <w:r>
        <w:rPr>
          <w:rFonts w:ascii="Microsoft YaHei" w:hAnsi="Microsoft YaHei" w:eastAsia="Microsoft YaHei" w:cs="Microsoft YaHei"/>
          <w:color w:val="000000"/>
          <w:sz w:val="24"/>
        </w:rPr>
        <w:t>b</w:t>
      </w:r>
      <w:r>
        <w:rPr>
          <w:rFonts w:ascii="Microsoft YaHei" w:hAnsi="Microsoft YaHei" w:eastAsia="Microsoft YaHei" w:cs="Microsoft YaHei"/>
          <w:color w:val="000000"/>
          <w:sz w:val="24"/>
        </w:rPr>
        <w:t>站广播剧生肉合集</w:t>
      </w:r>
      <w:hyperlink r:id="rId21">
        <w:r>
          <w:rPr>
            <w:rFonts w:ascii="Microsoft YaHei" w:hAnsi="Microsoft YaHei" w:eastAsia="Microsoft YaHei" w:cs="Microsoft YaHei"/>
            <w:color w:val="678F00"/>
            <w:sz w:val="24"/>
            <w:u w:val="single"/>
          </w:rPr>
          <w:t>https://b23.tv/av36614878</w:t>
        </w:r>
      </w:hyperlink>
    </w:p>
    <w:p w:rsidR="00AA2802" w:rsidRDefault="00FC324E" w14:paraId="0B7AB72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w:t>
      </w:r>
      <w:r>
        <w:rPr>
          <w:rFonts w:ascii="Microsoft YaHei" w:hAnsi="Microsoft YaHei" w:eastAsia="Microsoft YaHei" w:cs="Microsoft YaHei"/>
          <w:color w:val="000000"/>
          <w:sz w:val="24"/>
        </w:rPr>
        <w:t>站广播剧汉化合集</w:t>
      </w:r>
      <w:hyperlink r:id="rId22">
        <w:r>
          <w:rPr>
            <w:rFonts w:ascii="Microsoft YaHei" w:hAnsi="Microsoft YaHei" w:eastAsia="Microsoft YaHei" w:cs="Microsoft YaHei"/>
            <w:color w:val="678F00"/>
            <w:sz w:val="24"/>
            <w:u w:val="single"/>
          </w:rPr>
          <w:t>https://b23.tv/av68110461</w:t>
        </w:r>
      </w:hyperlink>
      <w:r>
        <w:rPr>
          <w:rFonts w:ascii="Microsoft YaHei" w:hAnsi="Microsoft YaHei" w:eastAsia="Microsoft YaHei" w:cs="Microsoft YaHei"/>
          <w:color w:val="000000"/>
          <w:sz w:val="24"/>
        </w:rPr>
        <w:t>欢迎更多有能</w:t>
      </w:r>
      <w:r>
        <w:rPr>
          <w:rFonts w:ascii="Microsoft YaHei" w:hAnsi="Microsoft YaHei" w:eastAsia="Microsoft YaHei" w:cs="Microsoft YaHei"/>
          <w:color w:val="000000"/>
          <w:sz w:val="24"/>
        </w:rPr>
        <w:t>man</w:t>
      </w:r>
      <w:r>
        <w:rPr>
          <w:rFonts w:ascii="Microsoft YaHei" w:hAnsi="Microsoft YaHei" w:eastAsia="Microsoft YaHei" w:cs="Microsoft YaHei"/>
          <w:color w:val="000000"/>
          <w:sz w:val="24"/>
        </w:rPr>
        <w:t>加入。</w:t>
      </w:r>
    </w:p>
    <w:p w:rsidR="00AA2802" w:rsidRDefault="00AA2802" w14:paraId="72A3D3EC" w14:textId="77777777">
      <w:pPr>
        <w:spacing w:line="312" w:lineRule="auto"/>
        <w:ind w:firstLine="500"/>
        <w:jc w:val="left"/>
        <w:rPr>
          <w:rFonts w:ascii="Microsoft YaHei" w:hAnsi="Microsoft YaHei" w:eastAsia="Microsoft YaHei" w:cs="Microsoft YaHei"/>
          <w:color w:val="000000"/>
          <w:sz w:val="24"/>
        </w:rPr>
      </w:pPr>
    </w:p>
    <w:p w:rsidR="00AA2802" w:rsidRDefault="00FC324E" w14:paraId="5D329FAE" w14:textId="77777777">
      <w:pPr>
        <w:pStyle w:val="3"/>
      </w:pPr>
      <w:r>
        <w:t>应急措施及</w:t>
      </w:r>
      <w:r>
        <w:t>md5</w:t>
      </w:r>
      <w:r>
        <w:t>表</w:t>
      </w:r>
    </w:p>
    <w:p w:rsidR="00AA2802" w:rsidRDefault="00FC324E" w14:paraId="2C1C678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1.</w:t>
      </w:r>
      <w:r>
        <w:rPr>
          <w:rFonts w:ascii="Microsoft YaHei" w:hAnsi="Microsoft YaHei" w:eastAsia="Microsoft YaHei" w:cs="Microsoft YaHei"/>
          <w:color w:val="000000"/>
          <w:sz w:val="24"/>
        </w:rPr>
        <w:t>目前而言，提供了三个大的下载渠道，如果使用的那个出了问题请尝试另外两个</w:t>
      </w:r>
      <w:r>
        <w:rPr>
          <w:rFonts w:ascii="Microsoft YaHei" w:hAnsi="Microsoft YaHei" w:eastAsia="Microsoft YaHei" w:cs="Microsoft YaHei"/>
          <w:b/>
          <w:color w:val="000000"/>
          <w:sz w:val="24"/>
        </w:rPr>
        <w:t>（</w:t>
      </w:r>
      <w:r>
        <w:rPr>
          <w:rFonts w:ascii="Microsoft YaHei" w:hAnsi="Microsoft YaHei" w:eastAsia="Microsoft YaHei" w:cs="Microsoft YaHei"/>
          <w:b/>
          <w:color w:val="000000"/>
          <w:sz w:val="24"/>
        </w:rPr>
        <w:t>23.12.4</w:t>
      </w:r>
      <w:r>
        <w:rPr>
          <w:rFonts w:ascii="Microsoft YaHei" w:hAnsi="Microsoft YaHei" w:eastAsia="Microsoft YaHei" w:cs="Microsoft YaHei"/>
          <w:b/>
          <w:color w:val="000000"/>
          <w:sz w:val="24"/>
        </w:rPr>
        <w:t>注：由于秒传死亡，百度网盘可能将被本组逐渐淘汰，且用且珍惜）</w:t>
      </w:r>
      <w:r>
        <w:rPr>
          <w:rFonts w:ascii="Microsoft YaHei" w:hAnsi="Microsoft YaHei" w:eastAsia="Microsoft YaHei" w:cs="Microsoft YaHei"/>
          <w:color w:val="000000"/>
          <w:sz w:val="24"/>
        </w:rPr>
        <w:t>。另外，网盘内压缩包全部采用</w:t>
      </w:r>
      <w:r>
        <w:rPr>
          <w:rFonts w:ascii="Microsoft YaHei" w:hAnsi="Microsoft YaHei" w:eastAsia="Microsoft YaHei" w:cs="Microsoft YaHei"/>
          <w:color w:val="000000"/>
          <w:sz w:val="24"/>
        </w:rPr>
        <w:t>rar+rr3</w:t>
      </w:r>
      <w:r>
        <w:rPr>
          <w:rFonts w:ascii="Microsoft YaHei" w:hAnsi="Microsoft YaHei" w:eastAsia="Microsoft YaHei" w:cs="Microsoft YaHei"/>
          <w:color w:val="000000"/>
          <w:sz w:val="24"/>
        </w:rPr>
        <w:t>及以上的方式进行存储，如果下载的压缩包提示损坏，请使用</w:t>
      </w:r>
      <w:r>
        <w:rPr>
          <w:rFonts w:ascii="Microsoft YaHei" w:hAnsi="Microsoft YaHei" w:eastAsia="Microsoft YaHei" w:cs="Microsoft YaHei"/>
          <w:b/>
          <w:color w:val="000000"/>
          <w:sz w:val="24"/>
        </w:rPr>
        <w:t>winrar</w:t>
      </w:r>
      <w:r>
        <w:rPr>
          <w:rFonts w:ascii="Microsoft YaHei" w:hAnsi="Microsoft YaHei" w:eastAsia="Microsoft YaHei" w:cs="Microsoft YaHei"/>
          <w:b/>
          <w:color w:val="000000"/>
          <w:sz w:val="24"/>
        </w:rPr>
        <w:t>等高级解压软件</w:t>
      </w:r>
      <w:r>
        <w:rPr>
          <w:rFonts w:ascii="Microsoft YaHei" w:hAnsi="Microsoft YaHei" w:eastAsia="Microsoft YaHei" w:cs="Microsoft YaHei"/>
          <w:color w:val="000000"/>
          <w:sz w:val="24"/>
        </w:rPr>
        <w:t>进行修复；若修复无效，请</w:t>
      </w:r>
      <w:hyperlink w:history="1" r:id="rId23">
        <w:r>
          <w:rPr>
            <w:rStyle w:val="a4"/>
            <w:rFonts w:ascii="Microsoft YaHei" w:hAnsi="Microsoft YaHei" w:eastAsia="Microsoft YaHei" w:cs="Microsoft YaHei"/>
            <w:sz w:val="24"/>
          </w:rPr>
          <w:t>核对</w:t>
        </w:r>
        <w:r>
          <w:rPr>
            <w:rStyle w:val="a4"/>
            <w:rFonts w:ascii="Microsoft YaHei" w:hAnsi="Microsoft YaHei" w:eastAsia="Microsoft YaHei" w:cs="Microsoft YaHei"/>
            <w:sz w:val="24"/>
          </w:rPr>
          <w:t>md5</w:t>
        </w:r>
        <w:r>
          <w:rPr>
            <w:rStyle w:val="a4"/>
            <w:rFonts w:ascii="Microsoft YaHei" w:hAnsi="Microsoft YaHei" w:eastAsia="Microsoft YaHei" w:cs="Microsoft YaHei"/>
            <w:sz w:val="24"/>
          </w:rPr>
          <w:t>列表排查网络原因</w:t>
        </w:r>
      </w:hyperlink>
      <w:r>
        <w:rPr>
          <w:rFonts w:hint="eastAsia" w:ascii="Microsoft YaHei" w:hAnsi="Microsoft YaHei" w:eastAsia="Microsoft YaHei" w:cs="Microsoft YaHei"/>
          <w:b/>
          <w:bCs/>
          <w:color w:val="403ED6"/>
          <w:sz w:val="24"/>
          <w:u w:val="single"/>
        </w:rPr>
        <w:t xml:space="preserve"> </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不会请百度</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w:t>
      </w:r>
    </w:p>
    <w:p w:rsidR="00AA2802" w:rsidRDefault="00FC324E" w14:paraId="5725113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2.</w:t>
      </w:r>
      <w:r>
        <w:rPr>
          <w:rFonts w:ascii="Microsoft YaHei" w:hAnsi="Microsoft YaHei" w:eastAsia="Microsoft YaHei" w:cs="Microsoft YaHei"/>
          <w:color w:val="000000"/>
          <w:sz w:val="24"/>
        </w:rPr>
        <w:t>多数资源本组是附带提供了原放流地址或官网的，也可前往获取和反馈。</w:t>
      </w:r>
    </w:p>
    <w:p w:rsidR="00AA2802" w:rsidRDefault="00FC324E" w14:paraId="43577A7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3.</w:t>
      </w:r>
      <w:r>
        <w:rPr>
          <w:rFonts w:ascii="Microsoft YaHei" w:hAnsi="Microsoft YaHei" w:eastAsia="Microsoft YaHei" w:cs="Microsoft YaHei"/>
          <w:color w:val="000000"/>
          <w:sz w:val="24"/>
        </w:rPr>
        <w:t>一切万策尽后，请等待本组进行测试，确实有问题的话会进行资源重传，传好后会通知。</w:t>
      </w:r>
    </w:p>
    <w:p w:rsidR="00AA2802" w:rsidRDefault="00AA2802" w14:paraId="0D0B940D" w14:textId="77777777">
      <w:pPr>
        <w:spacing w:line="312" w:lineRule="auto"/>
        <w:jc w:val="left"/>
        <w:rPr>
          <w:rFonts w:ascii="Microsoft YaHei" w:hAnsi="Microsoft YaHei" w:eastAsia="Microsoft YaHei" w:cs="Microsoft YaHei"/>
          <w:color w:val="000000"/>
          <w:sz w:val="24"/>
        </w:rPr>
      </w:pPr>
    </w:p>
    <w:p w:rsidR="00AA2802" w:rsidRDefault="00FC324E" w14:paraId="329B7AA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本档案楼资源的反馈【关于如何使用资源请另寻高明】渠道和准则为：</w:t>
      </w:r>
    </w:p>
    <w:p w:rsidR="00AA2802" w:rsidRDefault="00FC324E" w14:paraId="7F7E2C61" w14:textId="77777777">
      <w:pPr>
        <w:spacing w:line="312" w:lineRule="auto"/>
        <w:jc w:val="left"/>
        <w:rPr>
          <w:rFonts w:ascii="Microsoft YaHei" w:hAnsi="Microsoft YaHei" w:eastAsia="Microsoft YaHei" w:cs="Microsoft YaHei"/>
          <w:color w:val="000000"/>
          <w:sz w:val="24"/>
        </w:rPr>
      </w:pPr>
      <w:r>
        <w:rPr>
          <w:rFonts w:hint="eastAsia" w:ascii="Microsoft YaHei" w:hAnsi="Microsoft YaHei" w:eastAsia="Microsoft YaHei" w:cs="Microsoft YaHei"/>
          <w:color w:val="000000"/>
          <w:sz w:val="24"/>
        </w:rPr>
        <w:tab/>
      </w:r>
      <w:r>
        <w:rPr>
          <w:rFonts w:ascii="Microsoft YaHei" w:hAnsi="Microsoft YaHei" w:eastAsia="Microsoft YaHei" w:cs="Microsoft YaHei"/>
          <w:color w:val="000000"/>
          <w:sz w:val="24"/>
        </w:rPr>
        <w:t>发邮件到我小号邮箱</w:t>
      </w: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403ED6"/>
          <w:sz w:val="24"/>
          <w:u w:val="single"/>
        </w:rPr>
        <w:t>1250226509@qq.com</w:t>
      </w:r>
      <w:r>
        <w:rPr>
          <w:rFonts w:ascii="Microsoft YaHei" w:hAnsi="Microsoft YaHei" w:eastAsia="Microsoft YaHei" w:cs="Microsoft YaHei"/>
          <w:color w:val="403ED6"/>
          <w:sz w:val="24"/>
        </w:rPr>
        <w:t xml:space="preserve"> </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大号不方便透漏，想找我就加群吧</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，以及</w:t>
      </w:r>
      <w:r>
        <w:rPr>
          <w:rFonts w:ascii="Microsoft YaHei" w:hAnsi="Microsoft YaHei" w:eastAsia="Microsoft YaHei" w:cs="Microsoft YaHei"/>
          <w:color w:val="000000"/>
          <w:sz w:val="24"/>
        </w:rPr>
        <w:t>B</w:t>
      </w:r>
      <w:r>
        <w:rPr>
          <w:rFonts w:ascii="Microsoft YaHei" w:hAnsi="Microsoft YaHei" w:eastAsia="Microsoft YaHei" w:cs="Microsoft YaHei"/>
          <w:color w:val="000000"/>
          <w:sz w:val="24"/>
        </w:rPr>
        <w:t>站私信</w:t>
      </w:r>
      <w:r>
        <w:rPr>
          <w:rFonts w:ascii="Microsoft YaHei" w:hAnsi="Microsoft YaHei" w:eastAsia="Microsoft YaHei" w:cs="Microsoft YaHei"/>
          <w:color w:val="000000"/>
          <w:sz w:val="24"/>
        </w:rPr>
        <w:t xml:space="preserve"> Eyboarder</w:t>
      </w:r>
      <w:r>
        <w:rPr>
          <w:rFonts w:ascii="Microsoft YaHei" w:hAnsi="Microsoft YaHei" w:eastAsia="Microsoft YaHei" w:cs="Microsoft YaHei"/>
          <w:color w:val="000000"/>
          <w:sz w:val="24"/>
        </w:rPr>
        <w:t>。反馈内容请明确指出哪个文件，</w:t>
      </w:r>
      <w:r>
        <w:rPr>
          <w:rFonts w:ascii="Microsoft YaHei" w:hAnsi="Microsoft YaHei" w:eastAsia="Microsoft YaHei" w:cs="Microsoft YaHei"/>
          <w:color w:val="FF0000"/>
          <w:sz w:val="24"/>
        </w:rPr>
        <w:t>要么给出完整文件名及所在文件夹，要么截图。</w:t>
      </w:r>
    </w:p>
    <w:p w:rsidR="00AA2802" w:rsidRDefault="00FC324E" w14:paraId="4EDB4031" w14:textId="77777777">
      <w:pPr>
        <w:spacing w:line="312" w:lineRule="auto"/>
        <w:ind w:firstLine="50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另外</w:t>
      </w:r>
      <w:r>
        <w:rPr>
          <w:rFonts w:hint="eastAsia" w:ascii="Microsoft YaHei" w:hAnsi="Microsoft YaHei" w:eastAsia="Microsoft YaHei" w:cs="Microsoft YaHei"/>
          <w:color w:val="000000"/>
          <w:sz w:val="24"/>
        </w:rPr>
        <w:t>，</w:t>
      </w:r>
      <w:r>
        <w:rPr>
          <w:rFonts w:ascii="Microsoft YaHei" w:hAnsi="Microsoft YaHei" w:eastAsia="Microsoft YaHei" w:cs="Microsoft YaHei"/>
          <w:color w:val="000000"/>
          <w:sz w:val="24"/>
        </w:rPr>
        <w:t>几个术语稍微说一下吧，</w:t>
      </w:r>
      <w:r>
        <w:rPr>
          <w:rFonts w:ascii="Microsoft YaHei" w:hAnsi="Microsoft YaHei" w:eastAsia="Microsoft YaHei" w:cs="Microsoft YaHei"/>
          <w:color w:val="000000"/>
          <w:sz w:val="24"/>
        </w:rPr>
        <w:t>bk</w:t>
      </w:r>
      <w:r>
        <w:rPr>
          <w:rFonts w:ascii="Microsoft YaHei" w:hAnsi="Microsoft YaHei" w:eastAsia="Microsoft YaHei" w:cs="Microsoft YaHei"/>
          <w:color w:val="000000"/>
          <w:sz w:val="24"/>
        </w:rPr>
        <w:t>通常指专辑附带信息的扫描图，含有</w:t>
      </w:r>
      <w:r>
        <w:rPr>
          <w:rFonts w:ascii="Microsoft YaHei" w:hAnsi="Microsoft YaHei" w:eastAsia="Microsoft YaHei" w:cs="Microsoft YaHei"/>
          <w:color w:val="000000"/>
          <w:sz w:val="24"/>
        </w:rPr>
        <w:t>CD</w:t>
      </w:r>
      <w:r>
        <w:rPr>
          <w:rFonts w:ascii="Microsoft YaHei" w:hAnsi="Microsoft YaHei" w:eastAsia="Microsoft YaHei" w:cs="Microsoft YaHei"/>
          <w:color w:val="000000"/>
          <w:sz w:val="24"/>
        </w:rPr>
        <w:t>封面图、歌词一类的信息；</w:t>
      </w:r>
      <w:r>
        <w:rPr>
          <w:rFonts w:ascii="Microsoft YaHei" w:hAnsi="Microsoft YaHei" w:eastAsia="Microsoft YaHei" w:cs="Microsoft YaHei"/>
          <w:color w:val="000000"/>
          <w:sz w:val="24"/>
        </w:rPr>
        <w:t>rr</w:t>
      </w:r>
      <w:r>
        <w:rPr>
          <w:rFonts w:ascii="Microsoft YaHei" w:hAnsi="Microsoft YaHei" w:eastAsia="Microsoft YaHei" w:cs="Microsoft YaHei"/>
          <w:color w:val="000000"/>
          <w:sz w:val="24"/>
        </w:rPr>
        <w:t>就是恢复记录百分比，用于修复意外损坏的压缩包；</w:t>
      </w:r>
      <w:r>
        <w:rPr>
          <w:rFonts w:ascii="Microsoft YaHei" w:hAnsi="Microsoft YaHei" w:eastAsia="Microsoft YaHei" w:cs="Microsoft YaHei"/>
          <w:color w:val="000000"/>
          <w:sz w:val="24"/>
        </w:rPr>
        <w:t>od</w:t>
      </w:r>
      <w:r>
        <w:rPr>
          <w:rFonts w:ascii="Microsoft YaHei" w:hAnsi="Microsoft YaHei" w:eastAsia="Microsoft YaHei" w:cs="Microsoft YaHei"/>
          <w:color w:val="000000"/>
          <w:sz w:val="24"/>
        </w:rPr>
        <w:t>就是</w:t>
      </w:r>
      <w:r>
        <w:rPr>
          <w:rFonts w:ascii="Microsoft YaHei" w:hAnsi="Microsoft YaHei" w:eastAsia="Microsoft YaHei" w:cs="Microsoft YaHei"/>
          <w:color w:val="000000"/>
          <w:sz w:val="24"/>
        </w:rPr>
        <w:t>onedrive</w:t>
      </w:r>
      <w:r>
        <w:rPr>
          <w:rFonts w:ascii="Microsoft YaHei" w:hAnsi="Microsoft YaHei" w:eastAsia="Microsoft YaHei" w:cs="Microsoft YaHei"/>
          <w:color w:val="000000"/>
          <w:sz w:val="24"/>
        </w:rPr>
        <w:t>盘；若未作任何说明，</w:t>
      </w:r>
      <w:r>
        <w:rPr>
          <w:rFonts w:ascii="Microsoft YaHei" w:hAnsi="Microsoft YaHei" w:eastAsia="Microsoft YaHei" w:cs="Microsoft YaHei"/>
          <w:color w:val="000000"/>
          <w:sz w:val="24"/>
        </w:rPr>
        <w:t>bgm</w:t>
      </w:r>
      <w:r>
        <w:rPr>
          <w:rFonts w:ascii="Microsoft YaHei" w:hAnsi="Microsoft YaHei" w:eastAsia="Microsoft YaHei" w:cs="Microsoft YaHei"/>
          <w:color w:val="000000"/>
          <w:sz w:val="24"/>
        </w:rPr>
        <w:t>通常指</w:t>
      </w:r>
      <w:r>
        <w:rPr>
          <w:rFonts w:ascii="Microsoft YaHei" w:hAnsi="Microsoft YaHei" w:eastAsia="Microsoft YaHei" w:cs="Microsoft YaHei"/>
          <w:color w:val="004DBB"/>
          <w:sz w:val="24"/>
          <w:u w:val="single"/>
        </w:rPr>
        <w:t>bgm.tv</w:t>
      </w:r>
      <w:r>
        <w:rPr>
          <w:rFonts w:ascii="Microsoft YaHei" w:hAnsi="Microsoft YaHei" w:eastAsia="Microsoft YaHei" w:cs="Microsoft YaHei"/>
          <w:color w:val="000000"/>
          <w:sz w:val="24"/>
        </w:rPr>
        <w:t>这个维基网站。</w:t>
      </w:r>
    </w:p>
    <w:p w:rsidR="00AA2802" w:rsidRDefault="00AA2802" w14:paraId="0E27B00A" w14:textId="77777777">
      <w:pPr>
        <w:spacing w:line="312" w:lineRule="auto"/>
        <w:jc w:val="left"/>
        <w:rPr>
          <w:rFonts w:ascii="Microsoft YaHei" w:hAnsi="Microsoft YaHei" w:eastAsia="Microsoft YaHei" w:cs="Microsoft YaHei"/>
          <w:color w:val="000000"/>
          <w:sz w:val="24"/>
        </w:rPr>
      </w:pPr>
    </w:p>
    <w:p w:rsidR="00AA2802" w:rsidRDefault="00FC324E" w14:paraId="606EDCF5" w14:textId="77777777">
      <w:pPr>
        <w:pStyle w:val="2"/>
      </w:pPr>
      <w:r>
        <w:t>a.OneDrive</w:t>
      </w:r>
      <w:r>
        <w:t>盘</w:t>
      </w:r>
    </w:p>
    <w:p w:rsidR="00AA2802" w:rsidRDefault="00FC324E" w14:paraId="33960F1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第一代管理者</w:t>
      </w:r>
    </w:p>
    <w:p w:rsidR="00AA2802" w:rsidRDefault="00FC324E" w14:paraId="00537E4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萌新</w:t>
      </w:r>
      <w:r>
        <w:rPr>
          <w:rFonts w:ascii="Microsoft YaHei" w:hAnsi="Microsoft YaHei" w:eastAsia="Microsoft YaHei" w:cs="Microsoft YaHei"/>
          <w:color w:val="000000"/>
          <w:sz w:val="24"/>
        </w:rPr>
        <w:t>(</w:t>
      </w:r>
      <w:hyperlink r:id="rId24">
        <w:r>
          <w:rPr>
            <w:rFonts w:ascii="Microsoft YaHei" w:hAnsi="Microsoft YaHei" w:eastAsia="Microsoft YaHei" w:cs="Microsoft YaHei"/>
            <w:color w:val="1E6FFF"/>
            <w:sz w:val="24"/>
            <w:u w:val="single"/>
          </w:rPr>
          <w:t>http://sion.ys168.com/</w:t>
        </w:r>
      </w:hyperlink>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 xml:space="preserve"> @devil(b</w:t>
      </w:r>
      <w:r>
        <w:rPr>
          <w:rFonts w:ascii="Microsoft YaHei" w:hAnsi="Microsoft YaHei" w:eastAsia="Microsoft YaHei" w:cs="Microsoft YaHei"/>
          <w:color w:val="000000"/>
          <w:sz w:val="24"/>
        </w:rPr>
        <w:t>站</w:t>
      </w:r>
      <w:r>
        <w:rPr>
          <w:rFonts w:ascii="Microsoft YaHei" w:hAnsi="Microsoft YaHei" w:eastAsia="Microsoft YaHei" w:cs="Microsoft YaHei"/>
          <w:color w:val="000000"/>
          <w:sz w:val="24"/>
        </w:rPr>
        <w:t>uid 37095383)</w:t>
      </w:r>
    </w:p>
    <w:p w:rsidR="00AA2802" w:rsidRDefault="00FC324E" w14:paraId="2C4ED43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FF0000"/>
          <w:sz w:val="24"/>
        </w:rPr>
        <w:t>尽量使用</w:t>
      </w:r>
      <w:r>
        <w:rPr>
          <w:rFonts w:ascii="Microsoft YaHei" w:hAnsi="Microsoft YaHei" w:eastAsia="Microsoft YaHei" w:cs="Microsoft YaHei"/>
          <w:color w:val="678F00"/>
          <w:sz w:val="24"/>
          <w:u w:val="single"/>
        </w:rPr>
        <w:t>idm</w:t>
      </w:r>
      <w:r>
        <w:rPr>
          <w:rFonts w:ascii="Microsoft YaHei" w:hAnsi="Microsoft YaHei" w:eastAsia="Microsoft YaHei" w:cs="Microsoft YaHei"/>
          <w:color w:val="FF0000"/>
          <w:sz w:val="24"/>
        </w:rPr>
        <w:t>等进行抓取，电信建议挂梯子。</w:t>
      </w:r>
    </w:p>
    <w:p w:rsidR="00AA2802" w:rsidRDefault="00FC324E" w14:paraId="155F8498" w14:textId="77777777">
      <w:pPr>
        <w:spacing w:line="312" w:lineRule="auto"/>
        <w:jc w:val="left"/>
        <w:rPr>
          <w:rFonts w:ascii="Microsoft YaHei" w:hAnsi="Microsoft YaHei" w:eastAsia="Microsoft YaHei" w:cs="Microsoft YaHei"/>
          <w:color w:val="403ED6"/>
          <w:sz w:val="24"/>
        </w:rPr>
      </w:pPr>
      <w:hyperlink r:id="rId25">
        <w:r>
          <w:rPr>
            <w:rFonts w:ascii="Microsoft YaHei" w:hAnsi="Microsoft YaHei" w:eastAsia="Microsoft YaHei" w:cs="Microsoft YaHei"/>
            <w:color w:val="1E6FFF"/>
            <w:sz w:val="24"/>
            <w:u w:val="single"/>
          </w:rPr>
          <w:t>https://mingbos-my.sharepoint.com/:f:/g/personal/otowa_group_mingbos_onmicrosoft_com/EkUinn0elU1JqSVflwHeaF0BicWdIVjs3Y9mci7Ch4dzlA</w:t>
        </w:r>
      </w:hyperlink>
    </w:p>
    <w:p w:rsidR="00AA2802" w:rsidRDefault="00FC324E" w14:paraId="27BFC931" w14:textId="77777777">
      <w:pPr>
        <w:spacing w:line="312" w:lineRule="auto"/>
        <w:jc w:val="left"/>
        <w:rPr>
          <w:rFonts w:ascii="Microsoft YaHei" w:hAnsi="Microsoft YaHei" w:eastAsia="Microsoft YaHei" w:cs="Microsoft YaHei"/>
          <w:color w:val="87C120"/>
          <w:sz w:val="24"/>
        </w:rPr>
      </w:pPr>
      <w:r>
        <w:rPr>
          <w:rFonts w:ascii="Microsoft YaHei" w:hAnsi="Microsoft YaHei" w:eastAsia="Microsoft YaHei" w:cs="Microsoft YaHei"/>
          <w:color w:val="87C120"/>
          <w:sz w:val="24"/>
        </w:rPr>
        <w:t>注：出现问题的话尝试用浏览器的隐身模式打开</w:t>
      </w:r>
    </w:p>
    <w:p w:rsidR="00AA2802" w:rsidRDefault="00FC324E" w14:paraId="10C26A23" w14:textId="77777777">
      <w:pPr>
        <w:pStyle w:val="2"/>
      </w:pPr>
      <w:r>
        <w:t>b.</w:t>
      </w:r>
      <w:r>
        <w:t>磁力种子</w:t>
      </w:r>
      <w:r>
        <w:t>(</w:t>
      </w:r>
      <w:r>
        <w:t>欢迎大佬制其他资源的种并保种续种</w:t>
      </w:r>
      <w:r>
        <w:t>)</w:t>
      </w:r>
    </w:p>
    <w:p w:rsidR="00AA2802" w:rsidRDefault="00FC324E" w14:paraId="431FE4B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制种者</w:t>
      </w:r>
      <w:r>
        <w:rPr>
          <w:rFonts w:ascii="Microsoft YaHei" w:hAnsi="Microsoft YaHei" w:eastAsia="Microsoft YaHei" w:cs="Microsoft YaHei"/>
          <w:color w:val="000000"/>
          <w:sz w:val="24"/>
        </w:rPr>
        <w:t>@devil</w:t>
      </w:r>
    </w:p>
    <w:p w:rsidR="00AA2802" w:rsidRDefault="00FC324E" w14:paraId="5437C1E1" w14:textId="77777777">
      <w:pPr>
        <w:spacing w:line="312" w:lineRule="auto"/>
        <w:jc w:val="left"/>
        <w:rPr>
          <w:rFonts w:ascii="Microsoft YaHei" w:hAnsi="Microsoft YaHei" w:eastAsia="Microsoft YaHei" w:cs="Microsoft YaHei"/>
          <w:b/>
          <w:color w:val="00015C"/>
          <w:sz w:val="28"/>
        </w:rPr>
      </w:pPr>
      <w:r>
        <w:rPr>
          <w:rFonts w:ascii="Microsoft YaHei" w:hAnsi="Microsoft YaHei" w:eastAsia="Microsoft YaHei" w:cs="Microsoft YaHei"/>
          <w:b/>
          <w:color w:val="000000"/>
          <w:sz w:val="28"/>
        </w:rPr>
        <w:t>注</w:t>
      </w:r>
      <w:r>
        <w:rPr>
          <w:rFonts w:ascii="Microsoft YaHei" w:hAnsi="Microsoft YaHei" w:eastAsia="Microsoft YaHei" w:cs="Microsoft YaHei"/>
          <w:b/>
          <w:color w:val="000000"/>
          <w:sz w:val="28"/>
        </w:rPr>
        <w:t>1</w:t>
      </w:r>
      <w:r>
        <w:rPr>
          <w:rFonts w:ascii="Microsoft YaHei" w:hAnsi="Microsoft YaHei" w:eastAsia="Microsoft YaHei" w:cs="Microsoft YaHei"/>
          <w:b/>
          <w:color w:val="000000"/>
          <w:sz w:val="28"/>
        </w:rPr>
        <w:t>：用网盘校对或辅种如与种子不匹配请使用【硬链接工具】，</w:t>
      </w:r>
      <w:r>
        <w:rPr>
          <w:rFonts w:ascii="Microsoft YaHei" w:hAnsi="Microsoft YaHei" w:eastAsia="Microsoft YaHei" w:cs="Microsoft YaHei"/>
          <w:b/>
          <w:color w:val="FF0000"/>
          <w:sz w:val="28"/>
        </w:rPr>
        <w:t>MEGA</w:t>
      </w:r>
      <w:r>
        <w:rPr>
          <w:rFonts w:ascii="Microsoft YaHei" w:hAnsi="Microsoft YaHei" w:eastAsia="Microsoft YaHei" w:cs="Microsoft YaHei"/>
          <w:b/>
          <w:color w:val="FF0000"/>
          <w:sz w:val="28"/>
        </w:rPr>
        <w:t>下载戳我</w:t>
      </w:r>
      <w:r>
        <w:rPr>
          <w:rFonts w:ascii="Microsoft YaHei" w:hAnsi="Microsoft YaHei" w:eastAsia="Microsoft YaHei" w:cs="Microsoft YaHei"/>
          <w:b/>
          <w:color w:val="000000"/>
          <w:sz w:val="28"/>
        </w:rPr>
        <w:t>；</w:t>
      </w:r>
      <w:r>
        <w:rPr>
          <w:rFonts w:ascii="Microsoft YaHei" w:hAnsi="Microsoft YaHei" w:eastAsia="Microsoft YaHei" w:cs="Microsoft YaHei"/>
          <w:b/>
          <w:color w:val="000000"/>
          <w:sz w:val="28"/>
        </w:rPr>
        <w:t>OD</w:t>
      </w:r>
      <w:r>
        <w:rPr>
          <w:rFonts w:ascii="Microsoft YaHei" w:hAnsi="Microsoft YaHei" w:eastAsia="Microsoft YaHei" w:cs="Microsoft YaHei"/>
          <w:b/>
          <w:color w:val="000000"/>
          <w:sz w:val="28"/>
        </w:rPr>
        <w:t>下载见上文</w:t>
      </w:r>
      <w:r>
        <w:rPr>
          <w:rFonts w:ascii="Microsoft YaHei" w:hAnsi="Microsoft YaHei" w:eastAsia="Microsoft YaHei" w:cs="Microsoft YaHei"/>
          <w:b/>
          <w:color w:val="000000"/>
          <w:sz w:val="28"/>
        </w:rPr>
        <w:t>a</w:t>
      </w:r>
      <w:r>
        <w:rPr>
          <w:rFonts w:ascii="Microsoft YaHei" w:hAnsi="Microsoft YaHei" w:eastAsia="Microsoft YaHei" w:cs="Microsoft YaHei"/>
          <w:b/>
          <w:color w:val="000000"/>
          <w:sz w:val="28"/>
        </w:rPr>
        <w:t>部分，教程见</w:t>
      </w:r>
      <w:r>
        <w:rPr>
          <w:rFonts w:ascii="Microsoft YaHei" w:hAnsi="Microsoft YaHei" w:eastAsia="Microsoft YaHei" w:cs="Microsoft YaHei"/>
          <w:b/>
          <w:color w:val="000000"/>
          <w:sz w:val="28"/>
        </w:rPr>
        <w:t>pt</w:t>
      </w:r>
      <w:r>
        <w:rPr>
          <w:rFonts w:ascii="Microsoft YaHei" w:hAnsi="Microsoft YaHei" w:eastAsia="Microsoft YaHei" w:cs="Microsoft YaHei"/>
          <w:b/>
          <w:color w:val="000000"/>
          <w:sz w:val="28"/>
        </w:rPr>
        <w:t>吧</w:t>
      </w:r>
      <w:r>
        <w:rPr>
          <w:rFonts w:ascii="Microsoft YaHei" w:hAnsi="Microsoft YaHei" w:eastAsia="Microsoft YaHei" w:cs="Microsoft YaHei"/>
          <w:b/>
          <w:color w:val="00015C"/>
          <w:sz w:val="28"/>
        </w:rPr>
        <w:t>『辅种利器』种子硬链接</w:t>
      </w:r>
      <w:r>
        <w:rPr>
          <w:rFonts w:ascii="Microsoft YaHei" w:hAnsi="Microsoft YaHei" w:eastAsia="Microsoft YaHei" w:cs="Microsoft YaHei"/>
          <w:b/>
          <w:color w:val="00015C"/>
          <w:sz w:val="28"/>
        </w:rPr>
        <w:t xml:space="preserve"> </w:t>
      </w:r>
      <w:r>
        <w:rPr>
          <w:rFonts w:ascii="Microsoft YaHei" w:hAnsi="Microsoft YaHei" w:eastAsia="Microsoft YaHei" w:cs="Microsoft YaHei"/>
          <w:b/>
          <w:color w:val="00015C"/>
          <w:sz w:val="28"/>
        </w:rPr>
        <w:t>工具</w:t>
      </w:r>
    </w:p>
    <w:p w:rsidR="00AA2802" w:rsidRDefault="00FC324E" w14:paraId="6FDB22A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b/>
          <w:color w:val="000000"/>
          <w:sz w:val="28"/>
        </w:rPr>
        <w:t>注</w:t>
      </w:r>
      <w:r>
        <w:rPr>
          <w:rFonts w:ascii="Microsoft YaHei" w:hAnsi="Microsoft YaHei" w:eastAsia="Microsoft YaHei" w:cs="Microsoft YaHei"/>
          <w:b/>
          <w:color w:val="000000"/>
          <w:sz w:val="28"/>
        </w:rPr>
        <w:t>2</w:t>
      </w:r>
      <w:r>
        <w:rPr>
          <w:rFonts w:ascii="Microsoft YaHei" w:hAnsi="Microsoft YaHei" w:eastAsia="Microsoft YaHei" w:cs="Microsoft YaHei"/>
          <w:b/>
          <w:color w:val="000000"/>
          <w:sz w:val="28"/>
        </w:rPr>
        <w:t>：不具备翻墙条件的可以去</w:t>
      </w:r>
      <w:r>
        <w:rPr>
          <w:rFonts w:ascii="Microsoft YaHei" w:hAnsi="Microsoft YaHei" w:eastAsia="Microsoft YaHei" w:cs="Microsoft YaHei"/>
          <w:b/>
          <w:color w:val="000000"/>
          <w:sz w:val="28"/>
        </w:rPr>
        <w:t>“</w:t>
      </w:r>
      <w:r>
        <w:rPr>
          <w:rFonts w:ascii="Microsoft YaHei" w:hAnsi="Microsoft YaHei" w:eastAsia="Microsoft YaHei" w:cs="Microsoft YaHei"/>
          <w:b/>
          <w:color w:val="000000"/>
          <w:sz w:val="28"/>
        </w:rPr>
        <w:t>末日动漫网</w:t>
      </w:r>
      <w:r>
        <w:rPr>
          <w:rFonts w:ascii="Microsoft YaHei" w:hAnsi="Microsoft YaHei" w:eastAsia="Microsoft YaHei" w:cs="Microsoft YaHei"/>
          <w:b/>
          <w:color w:val="000000"/>
          <w:sz w:val="28"/>
        </w:rPr>
        <w:t>”</w:t>
      </w:r>
      <w:r>
        <w:rPr>
          <w:rFonts w:ascii="Microsoft YaHei" w:hAnsi="Microsoft YaHei" w:eastAsia="Microsoft YaHei" w:cs="Microsoft YaHei"/>
          <w:b/>
          <w:color w:val="000000"/>
          <w:sz w:val="28"/>
        </w:rPr>
        <w:t>找。</w:t>
      </w:r>
    </w:p>
    <w:p w:rsidR="00AA2802" w:rsidRDefault="00FC324E" w14:paraId="32DEC02C"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ANK</w:t>
      </w:r>
      <w:r>
        <w:rPr>
          <w:rFonts w:ascii="Microsoft YaHei" w:hAnsi="Microsoft YaHei" w:eastAsia="Microsoft YaHei" w:cs="Microsoft YaHei"/>
          <w:b/>
          <w:color w:val="000000"/>
          <w:sz w:val="24"/>
        </w:rPr>
        <w:t>动画</w:t>
      </w:r>
    </w:p>
    <w:p w:rsidR="00AA2802" w:rsidRDefault="00FC324E" w14:paraId="4977B5D0" w14:textId="77777777">
      <w:pPr>
        <w:spacing w:line="312" w:lineRule="auto"/>
        <w:jc w:val="left"/>
        <w:rPr>
          <w:rFonts w:ascii="Microsoft YaHei" w:hAnsi="Microsoft YaHei" w:eastAsia="Microsoft YaHei" w:cs="Microsoft YaHei"/>
          <w:color w:val="000000"/>
          <w:sz w:val="24"/>
        </w:rPr>
      </w:pPr>
      <w:hyperlink r:id="rId26">
        <w:r>
          <w:rPr>
            <w:rFonts w:ascii="Microsoft YaHei" w:hAnsi="Microsoft YaHei" w:eastAsia="Microsoft YaHei" w:cs="Microsoft YaHei"/>
            <w:color w:val="1E6FFF"/>
            <w:sz w:val="24"/>
            <w:u w:val="single"/>
          </w:rPr>
          <w:t>https://nyaa.si/view/1181841</w:t>
        </w:r>
      </w:hyperlink>
    </w:p>
    <w:p w:rsidR="00AA2802" w:rsidRDefault="00FC324E" w14:paraId="70B89582" w14:textId="77777777">
      <w:pPr>
        <w:spacing w:line="312" w:lineRule="auto"/>
        <w:jc w:val="left"/>
        <w:rPr>
          <w:rFonts w:ascii="Microsoft YaHei" w:hAnsi="Microsoft YaHei" w:eastAsia="Microsoft YaHei" w:cs="Microsoft YaHei"/>
          <w:color w:val="000000"/>
          <w:sz w:val="24"/>
        </w:rPr>
      </w:pPr>
      <w:hyperlink r:id="rId27">
        <w:r>
          <w:rPr>
            <w:rFonts w:ascii="Microsoft YaHei" w:hAnsi="Microsoft YaHei" w:eastAsia="Microsoft YaHei" w:cs="Microsoft YaHei"/>
            <w:color w:val="000000"/>
            <w:sz w:val="24"/>
            <w:u w:val="single"/>
          </w:rPr>
          <w:t>https://share.dmhy.org/topics/view/529918_ANK-Raws_ef-a_tale_of_memories_BDrip_1920x1080_HEVC-YUV420P10_FLAC_TV_OVA_SP_CD.html</w:t>
        </w:r>
      </w:hyperlink>
      <w:r>
        <w:rPr>
          <w:rFonts w:ascii="Microsoft YaHei" w:hAnsi="Microsoft YaHei" w:eastAsia="Microsoft YaHei" w:cs="Microsoft YaHei"/>
          <w:color w:val="000000"/>
          <w:sz w:val="24"/>
        </w:rPr>
        <w:t xml:space="preserve"> </w:t>
      </w:r>
    </w:p>
    <w:p w:rsidR="00AA2802" w:rsidRDefault="00FC324E" w14:paraId="3E486C3F" w14:textId="77777777">
      <w:pPr>
        <w:spacing w:line="312" w:lineRule="auto"/>
        <w:jc w:val="left"/>
        <w:rPr>
          <w:rFonts w:ascii="Microsoft YaHei" w:hAnsi="Microsoft YaHei" w:eastAsia="Microsoft YaHei" w:cs="Microsoft YaHei"/>
          <w:color w:val="000000"/>
          <w:sz w:val="24"/>
        </w:rPr>
      </w:pPr>
      <w:hyperlink r:id="rId28">
        <w:r>
          <w:rPr>
            <w:rFonts w:ascii="Microsoft YaHei" w:hAnsi="Microsoft YaHei" w:eastAsia="Microsoft YaHei" w:cs="Microsoft YaHei"/>
            <w:color w:val="1E6FFF"/>
            <w:sz w:val="24"/>
            <w:u w:val="single"/>
          </w:rPr>
          <w:t>https://nyaa.si/view/1182274</w:t>
        </w:r>
      </w:hyperlink>
      <w:r>
        <w:rPr>
          <w:rFonts w:ascii="Microsoft YaHei" w:hAnsi="Microsoft YaHei" w:eastAsia="Microsoft YaHei" w:cs="Microsoft YaHei"/>
          <w:color w:val="000000"/>
          <w:sz w:val="24"/>
        </w:rPr>
        <w:t xml:space="preserve"> </w:t>
      </w:r>
    </w:p>
    <w:p w:rsidR="00AA2802" w:rsidRDefault="00FC324E" w14:paraId="13EE62E2" w14:textId="77777777">
      <w:pPr>
        <w:spacing w:line="312" w:lineRule="auto"/>
        <w:jc w:val="left"/>
        <w:rPr>
          <w:rFonts w:ascii="Microsoft YaHei" w:hAnsi="Microsoft YaHei" w:eastAsia="Microsoft YaHei" w:cs="Microsoft YaHei"/>
          <w:color w:val="000000"/>
          <w:sz w:val="24"/>
        </w:rPr>
      </w:pPr>
      <w:hyperlink r:id="rId29">
        <w:r>
          <w:rPr>
            <w:rFonts w:ascii="Microsoft YaHei" w:hAnsi="Microsoft YaHei" w:eastAsia="Microsoft YaHei" w:cs="Microsoft YaHei"/>
            <w:color w:val="000000"/>
            <w:sz w:val="24"/>
            <w:u w:val="single"/>
          </w:rPr>
          <w:t>https://share.dmhy.org/topics/view/529919_ANK-Raws_2_ef_-_a_tale_of_melodies_BDrip_1920x1080_HEVC-YUV420P10_FLAC_TV_OVA_SP.html</w:t>
        </w:r>
      </w:hyperlink>
      <w:r>
        <w:rPr>
          <w:rFonts w:ascii="Microsoft YaHei" w:hAnsi="Microsoft YaHei" w:eastAsia="Microsoft YaHei" w:cs="Microsoft YaHei"/>
          <w:color w:val="000000"/>
          <w:sz w:val="24"/>
        </w:rPr>
        <w:t xml:space="preserve"> </w:t>
      </w:r>
    </w:p>
    <w:p w:rsidR="00AA2802" w:rsidRDefault="00FC324E" w14:paraId="485047C3"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漫画生肉</w:t>
      </w:r>
    </w:p>
    <w:p w:rsidR="00AA2802" w:rsidRDefault="00FC324E" w14:paraId="7C098CA0" w14:textId="77777777">
      <w:pPr>
        <w:spacing w:line="312" w:lineRule="auto"/>
        <w:jc w:val="left"/>
        <w:rPr>
          <w:rFonts w:ascii="Microsoft YaHei" w:hAnsi="Microsoft YaHei" w:eastAsia="Microsoft YaHei" w:cs="Microsoft YaHei"/>
          <w:color w:val="403ED6"/>
          <w:sz w:val="24"/>
        </w:rPr>
      </w:pPr>
      <w:hyperlink r:id="rId30">
        <w:r>
          <w:rPr>
            <w:rFonts w:ascii="Microsoft YaHei" w:hAnsi="Microsoft YaHei" w:eastAsia="Microsoft YaHei" w:cs="Microsoft YaHei"/>
            <w:color w:val="403ED6"/>
            <w:sz w:val="24"/>
            <w:u w:val="single"/>
          </w:rPr>
          <w:t>https://nyaa.si/view/1182370</w:t>
        </w:r>
      </w:hyperlink>
      <w:r>
        <w:rPr>
          <w:rFonts w:ascii="Microsoft YaHei" w:hAnsi="Microsoft YaHei" w:eastAsia="Microsoft YaHei" w:cs="Microsoft YaHei"/>
          <w:color w:val="403ED6"/>
          <w:sz w:val="24"/>
        </w:rPr>
        <w:t xml:space="preserve">  </w:t>
      </w:r>
    </w:p>
    <w:p w:rsidR="00AA2802" w:rsidRDefault="00FC324E" w14:paraId="29909D0E" w14:textId="77777777">
      <w:pPr>
        <w:spacing w:line="312" w:lineRule="auto"/>
        <w:jc w:val="left"/>
        <w:rPr>
          <w:rFonts w:ascii="Microsoft YaHei" w:hAnsi="Microsoft YaHei" w:eastAsia="Microsoft YaHei" w:cs="Microsoft YaHei"/>
          <w:color w:val="000000"/>
          <w:sz w:val="24"/>
        </w:rPr>
      </w:pPr>
      <w:hyperlink r:id="rId31">
        <w:r>
          <w:rPr>
            <w:rFonts w:ascii="Microsoft YaHei" w:hAnsi="Microsoft YaHei" w:eastAsia="Microsoft YaHei" w:cs="Microsoft YaHei"/>
            <w:color w:val="000000"/>
            <w:sz w:val="24"/>
            <w:u w:val="single"/>
          </w:rPr>
          <w:t>https://share.dmhy.org/topics/view/529925_1-10fin_ef_-_a_fairy_tale_of_the_two.html</w:t>
        </w:r>
      </w:hyperlink>
      <w:r>
        <w:rPr>
          <w:rFonts w:ascii="Microsoft YaHei" w:hAnsi="Microsoft YaHei" w:eastAsia="Microsoft YaHei" w:cs="Microsoft YaHei"/>
          <w:color w:val="000000"/>
          <w:sz w:val="24"/>
        </w:rPr>
        <w:t xml:space="preserve"> </w:t>
      </w:r>
    </w:p>
    <w:p w:rsidR="00AA2802" w:rsidRDefault="00FC324E" w14:paraId="6A9BE85A" w14:textId="77777777">
      <w:pPr>
        <w:spacing w:line="312" w:lineRule="auto"/>
        <w:jc w:val="left"/>
        <w:rPr>
          <w:rFonts w:ascii="Microsoft YaHei" w:hAnsi="Microsoft YaHei" w:eastAsia="Microsoft YaHei" w:cs="Microsoft YaHei"/>
          <w:color w:val="403ED6"/>
          <w:sz w:val="24"/>
        </w:rPr>
      </w:pPr>
      <w:hyperlink r:id="rId32">
        <w:r>
          <w:rPr>
            <w:rFonts w:ascii="Microsoft YaHei" w:hAnsi="Microsoft YaHei" w:eastAsia="Microsoft YaHei" w:cs="Microsoft YaHei"/>
            <w:color w:val="403ED6"/>
            <w:sz w:val="24"/>
            <w:u w:val="single"/>
          </w:rPr>
          <w:t>https://nyaa.si/view/1247634</w:t>
        </w:r>
      </w:hyperlink>
    </w:p>
    <w:p w:rsidR="00AA2802" w:rsidRDefault="00FC324E" w14:paraId="1BBB8FE1"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oped</w:t>
      </w:r>
      <w:r>
        <w:rPr>
          <w:rFonts w:ascii="Microsoft YaHei" w:hAnsi="Microsoft YaHei" w:eastAsia="Microsoft YaHei" w:cs="Microsoft YaHei"/>
          <w:b/>
          <w:color w:val="000000"/>
          <w:sz w:val="30"/>
        </w:rPr>
        <w:t>原盘</w:t>
      </w:r>
    </w:p>
    <w:p w:rsidR="00AA2802" w:rsidRDefault="00FC324E" w14:paraId="1DCCD99A" w14:textId="77777777">
      <w:pPr>
        <w:spacing w:line="312" w:lineRule="auto"/>
        <w:jc w:val="left"/>
        <w:rPr>
          <w:rFonts w:ascii="Microsoft YaHei" w:hAnsi="Microsoft YaHei" w:eastAsia="Microsoft YaHei" w:cs="Microsoft YaHei"/>
          <w:color w:val="403ED6"/>
          <w:sz w:val="24"/>
        </w:rPr>
      </w:pPr>
      <w:hyperlink r:id="rId33">
        <w:r>
          <w:rPr>
            <w:rFonts w:ascii="Microsoft YaHei" w:hAnsi="Microsoft YaHei" w:eastAsia="Microsoft YaHei" w:cs="Microsoft YaHei"/>
            <w:color w:val="403ED6"/>
            <w:sz w:val="24"/>
            <w:u w:val="single"/>
          </w:rPr>
          <w:t>https://nyaa.si/view/1186137</w:t>
        </w:r>
      </w:hyperlink>
    </w:p>
    <w:p w:rsidR="00AA2802" w:rsidRDefault="00FC324E" w14:paraId="02AF0F85" w14:textId="77777777">
      <w:pPr>
        <w:spacing w:line="312" w:lineRule="auto"/>
        <w:jc w:val="left"/>
        <w:rPr>
          <w:rFonts w:ascii="Microsoft YaHei" w:hAnsi="Microsoft YaHei" w:eastAsia="Microsoft YaHei" w:cs="Microsoft YaHei"/>
          <w:color w:val="000000"/>
          <w:sz w:val="24"/>
        </w:rPr>
      </w:pPr>
      <w:hyperlink r:id="rId34">
        <w:r>
          <w:rPr>
            <w:rFonts w:ascii="Microsoft YaHei" w:hAnsi="Microsoft YaHei" w:eastAsia="Microsoft YaHei" w:cs="Microsoft YaHei"/>
            <w:color w:val="000000"/>
            <w:sz w:val="24"/>
            <w:u w:val="single"/>
          </w:rPr>
          <w:t>https://share.dmhy.org/topics/view/529922_ef_-_a_fairy_tale_of_the_two_OP_ED.html</w:t>
        </w:r>
      </w:hyperlink>
      <w:r>
        <w:rPr>
          <w:rFonts w:ascii="Microsoft YaHei" w:hAnsi="Microsoft YaHei" w:eastAsia="Microsoft YaHei" w:cs="Microsoft YaHei"/>
          <w:color w:val="000000"/>
          <w:sz w:val="24"/>
        </w:rPr>
        <w:t xml:space="preserve">  </w:t>
      </w:r>
    </w:p>
    <w:p w:rsidR="00AA2802" w:rsidRDefault="00FC324E" w14:paraId="5C7666E0"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CG</w:t>
      </w:r>
    </w:p>
    <w:p w:rsidR="00AA2802" w:rsidRDefault="00FC324E" w14:paraId="46BB5CD1" w14:textId="77777777">
      <w:pPr>
        <w:spacing w:line="312" w:lineRule="auto"/>
        <w:jc w:val="left"/>
        <w:rPr>
          <w:rFonts w:ascii="Microsoft YaHei" w:hAnsi="Microsoft YaHei" w:eastAsia="Microsoft YaHei" w:cs="Microsoft YaHei"/>
          <w:color w:val="403ED6"/>
          <w:sz w:val="24"/>
        </w:rPr>
      </w:pPr>
      <w:hyperlink r:id="rId35">
        <w:r>
          <w:rPr>
            <w:rFonts w:ascii="Microsoft YaHei" w:hAnsi="Microsoft YaHei" w:eastAsia="Microsoft YaHei" w:cs="Microsoft YaHei"/>
            <w:color w:val="403ED6"/>
            <w:sz w:val="24"/>
            <w:u w:val="single"/>
          </w:rPr>
          <w:t>https://nyaa.si/view/1190235</w:t>
        </w:r>
      </w:hyperlink>
      <w:r>
        <w:rPr>
          <w:rFonts w:ascii="Microsoft YaHei" w:hAnsi="Microsoft YaHei" w:eastAsia="Microsoft YaHei" w:cs="Microsoft YaHei"/>
          <w:color w:val="403ED6"/>
          <w:sz w:val="24"/>
        </w:rPr>
        <w:t xml:space="preserve"> </w:t>
      </w:r>
    </w:p>
    <w:p w:rsidR="00AA2802" w:rsidRDefault="00FC324E" w14:paraId="42732194" w14:textId="77777777">
      <w:pPr>
        <w:spacing w:line="312" w:lineRule="auto"/>
        <w:jc w:val="left"/>
        <w:rPr>
          <w:rFonts w:ascii="Microsoft YaHei" w:hAnsi="Microsoft YaHei" w:eastAsia="Microsoft YaHei" w:cs="Microsoft YaHei"/>
          <w:color w:val="000000"/>
          <w:sz w:val="24"/>
        </w:rPr>
      </w:pPr>
      <w:hyperlink r:id="rId36">
        <w:r>
          <w:rPr>
            <w:rFonts w:ascii="Microsoft YaHei" w:hAnsi="Microsoft YaHei" w:eastAsia="Microsoft YaHei" w:cs="Microsoft YaHei"/>
            <w:color w:val="000000"/>
            <w:sz w:val="24"/>
            <w:u w:val="single"/>
          </w:rPr>
          <w:t>https://share.dmhy.org/topics/view/529923_CG_ef_-_a_fairy_tale_of_the_two.html</w:t>
        </w:r>
      </w:hyperlink>
    </w:p>
    <w:p w:rsidR="00AA2802" w:rsidRDefault="00FC324E" w14:paraId="538FAF2F"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CDs</w:t>
      </w:r>
    </w:p>
    <w:p w:rsidR="00AA2802" w:rsidRDefault="00FC324E" w14:paraId="3D9AEC14" w14:textId="77777777">
      <w:pPr>
        <w:spacing w:line="312" w:lineRule="auto"/>
        <w:jc w:val="left"/>
        <w:rPr>
          <w:rFonts w:ascii="Microsoft YaHei" w:hAnsi="Microsoft YaHei" w:eastAsia="Microsoft YaHei" w:cs="Microsoft YaHei"/>
          <w:color w:val="403ED6"/>
          <w:sz w:val="24"/>
        </w:rPr>
      </w:pPr>
      <w:hyperlink r:id="rId37">
        <w:r>
          <w:rPr>
            <w:rFonts w:ascii="Microsoft YaHei" w:hAnsi="Microsoft YaHei" w:eastAsia="Microsoft YaHei" w:cs="Microsoft YaHei"/>
            <w:color w:val="403ED6"/>
            <w:sz w:val="24"/>
            <w:u w:val="single"/>
          </w:rPr>
          <w:t>https://nyaa.si/view/1190541</w:t>
        </w:r>
      </w:hyperlink>
      <w:r>
        <w:rPr>
          <w:rFonts w:ascii="Microsoft YaHei" w:hAnsi="Microsoft YaHei" w:eastAsia="Microsoft YaHei" w:cs="Microsoft YaHei"/>
          <w:color w:val="403ED6"/>
          <w:sz w:val="24"/>
        </w:rPr>
        <w:t xml:space="preserve"> </w:t>
      </w:r>
    </w:p>
    <w:p w:rsidR="00AA2802" w:rsidRDefault="00FC324E" w14:paraId="773FDC87" w14:textId="77777777">
      <w:pPr>
        <w:spacing w:line="312" w:lineRule="auto"/>
        <w:jc w:val="left"/>
        <w:rPr>
          <w:rFonts w:ascii="Microsoft YaHei" w:hAnsi="Microsoft YaHei" w:eastAsia="Microsoft YaHei" w:cs="Microsoft YaHei"/>
          <w:color w:val="000000"/>
          <w:sz w:val="24"/>
        </w:rPr>
      </w:pPr>
      <w:hyperlink r:id="rId38">
        <w:r>
          <w:rPr>
            <w:rFonts w:ascii="Microsoft YaHei" w:hAnsi="Microsoft YaHei" w:eastAsia="Microsoft YaHei" w:cs="Microsoft YaHei"/>
            <w:color w:val="1E6FFF"/>
            <w:sz w:val="24"/>
            <w:u w:val="single"/>
          </w:rPr>
          <w:t>https://share.dmhy.org/topics/view/529924_ef_-_a_fairy_tale_of_the_two_CD_flac_ver_43.html</w:t>
        </w:r>
      </w:hyperlink>
    </w:p>
    <w:p w:rsidR="00AA2802" w:rsidRDefault="00AA2802" w14:paraId="60061E4C" w14:textId="77777777">
      <w:pPr>
        <w:spacing w:line="312" w:lineRule="auto"/>
        <w:jc w:val="left"/>
        <w:rPr>
          <w:rFonts w:ascii="Microsoft YaHei" w:hAnsi="Microsoft YaHei" w:eastAsia="Microsoft YaHei" w:cs="Microsoft YaHei"/>
          <w:b/>
          <w:color w:val="000000"/>
          <w:sz w:val="24"/>
        </w:rPr>
      </w:pPr>
    </w:p>
    <w:p w:rsidR="00AA2802" w:rsidRDefault="00FC324E" w14:paraId="1BD81BB3" w14:textId="77777777">
      <w:pPr>
        <w:pStyle w:val="2"/>
      </w:pPr>
      <w:r>
        <w:rPr>
          <w:strike/>
        </w:rPr>
        <w:t>c.</w:t>
      </w:r>
      <w:r>
        <w:rPr>
          <w:strike/>
        </w:rPr>
        <w:t>自建网站</w:t>
      </w:r>
      <w:r>
        <w:rPr>
          <w:rFonts w:hint="eastAsia"/>
        </w:rPr>
        <w:t xml:space="preserve">   </w:t>
      </w:r>
      <w:r>
        <w:rPr>
          <w:strike/>
        </w:rPr>
        <w:t>已死勿念</w:t>
      </w:r>
    </w:p>
    <w:p w:rsidR="00AA2802" w:rsidRDefault="00FC324E" w14:paraId="268B4145" w14:textId="77777777">
      <w:pPr>
        <w:spacing w:line="312" w:lineRule="auto"/>
        <w:jc w:val="left"/>
        <w:rPr>
          <w:rFonts w:ascii="Microsoft YaHei" w:hAnsi="Microsoft YaHei" w:eastAsia="Microsoft YaHei" w:cs="Microsoft YaHei"/>
          <w:strike/>
          <w:color w:val="000000"/>
          <w:sz w:val="28"/>
        </w:rPr>
      </w:pPr>
      <w:r>
        <w:rPr>
          <w:rFonts w:ascii="Microsoft YaHei" w:hAnsi="Microsoft YaHei" w:eastAsia="Microsoft YaHei" w:cs="Microsoft YaHei"/>
          <w:strike/>
          <w:color w:val="000000"/>
          <w:sz w:val="28"/>
        </w:rPr>
        <w:t>(</w:t>
      </w:r>
      <w:r>
        <w:rPr>
          <w:rFonts w:ascii="Microsoft YaHei" w:hAnsi="Microsoft YaHei" w:eastAsia="Microsoft YaHei" w:cs="Microsoft YaHei"/>
          <w:strike/>
          <w:color w:val="000000"/>
          <w:sz w:val="28"/>
        </w:rPr>
        <w:t>推荐搭配</w:t>
      </w:r>
      <w:r>
        <w:rPr>
          <w:rFonts w:ascii="Microsoft YaHei" w:hAnsi="Microsoft YaHei" w:eastAsia="Microsoft YaHei" w:cs="Microsoft YaHei"/>
          <w:strike/>
          <w:color w:val="000000"/>
          <w:sz w:val="28"/>
        </w:rPr>
        <w:t>idm fdm xdm</w:t>
      </w:r>
      <w:r>
        <w:rPr>
          <w:rFonts w:ascii="Microsoft YaHei" w:hAnsi="Microsoft YaHei" w:eastAsia="Microsoft YaHei" w:cs="Microsoft YaHei"/>
          <w:strike/>
          <w:color w:val="000000"/>
          <w:sz w:val="28"/>
        </w:rPr>
        <w:t>这些，或者</w:t>
      </w:r>
      <w:r>
        <w:rPr>
          <w:rFonts w:ascii="Microsoft YaHei" w:hAnsi="Microsoft YaHei" w:eastAsia="Microsoft YaHei" w:cs="Microsoft YaHei"/>
          <w:strike/>
          <w:color w:val="000000"/>
          <w:sz w:val="28"/>
        </w:rPr>
        <w:t>aria2</w:t>
      </w:r>
      <w:r>
        <w:rPr>
          <w:rFonts w:ascii="Microsoft YaHei" w:hAnsi="Microsoft YaHei" w:eastAsia="Microsoft YaHei" w:cs="Microsoft YaHei"/>
          <w:strike/>
          <w:color w:val="000000"/>
          <w:sz w:val="28"/>
        </w:rPr>
        <w:t>使用。</w:t>
      </w:r>
      <w:r>
        <w:rPr>
          <w:rFonts w:ascii="Microsoft YaHei" w:hAnsi="Microsoft YaHei" w:eastAsia="Microsoft YaHei" w:cs="Microsoft YaHei"/>
          <w:strike/>
          <w:color w:val="000000"/>
          <w:sz w:val="28"/>
        </w:rPr>
        <w:t>)</w:t>
      </w:r>
    </w:p>
    <w:p w:rsidR="00AA2802" w:rsidRDefault="00FC324E" w14:paraId="0F3C3C90" w14:textId="77777777">
      <w:pPr>
        <w:spacing w:line="312" w:lineRule="auto"/>
        <w:jc w:val="left"/>
        <w:rPr>
          <w:rFonts w:ascii="Microsoft YaHei" w:hAnsi="Microsoft YaHei" w:eastAsia="Microsoft YaHei" w:cs="Microsoft YaHei"/>
          <w:b/>
          <w:strike/>
          <w:color w:val="A419D3"/>
          <w:sz w:val="32"/>
        </w:rPr>
      </w:pPr>
      <w:r>
        <w:rPr>
          <w:rFonts w:ascii="Microsoft YaHei" w:hAnsi="Microsoft YaHei" w:eastAsia="Microsoft YaHei" w:cs="Microsoft YaHei"/>
          <w:strike/>
          <w:color w:val="000000"/>
          <w:sz w:val="24"/>
        </w:rPr>
        <w:t>管理者</w:t>
      </w:r>
      <w:r>
        <w:rPr>
          <w:rFonts w:ascii="Microsoft YaHei" w:hAnsi="Microsoft YaHei" w:eastAsia="Microsoft YaHei" w:cs="Microsoft YaHei"/>
          <w:strike/>
          <w:color w:val="000000"/>
          <w:sz w:val="24"/>
        </w:rPr>
        <w:t xml:space="preserve"> @</w:t>
      </w:r>
      <w:r>
        <w:rPr>
          <w:rFonts w:ascii="Microsoft YaHei" w:hAnsi="Microsoft YaHei" w:eastAsia="Microsoft YaHei" w:cs="Microsoft YaHei"/>
          <w:strike/>
          <w:color w:val="000000"/>
          <w:sz w:val="24"/>
        </w:rPr>
        <w:t>藤宫武藏</w:t>
      </w:r>
    </w:p>
    <w:p w:rsidR="00AA2802" w:rsidRDefault="00FC324E" w14:paraId="552E44CD" w14:textId="77777777">
      <w:pPr>
        <w:spacing w:line="312" w:lineRule="auto"/>
        <w:jc w:val="left"/>
        <w:rPr>
          <w:rFonts w:ascii="Microsoft YaHei" w:hAnsi="Microsoft YaHei" w:eastAsia="Microsoft YaHei" w:cs="Microsoft YaHei"/>
          <w:b/>
          <w:strike/>
          <w:color w:val="000000"/>
          <w:sz w:val="24"/>
          <w:shd w:val="clear" w:color="auto" w:fill="FFFFFF"/>
        </w:rPr>
      </w:pPr>
      <w:r>
        <w:rPr>
          <w:rFonts w:ascii="Microsoft YaHei" w:hAnsi="Microsoft YaHei" w:eastAsia="Microsoft YaHei" w:cs="Microsoft YaHei"/>
          <w:b/>
          <w:strike/>
          <w:color w:val="000000"/>
          <w:sz w:val="24"/>
          <w:shd w:val="clear" w:color="auto" w:fill="FFFFFF"/>
        </w:rPr>
        <w:t>动画</w:t>
      </w:r>
      <w:r>
        <w:rPr>
          <w:rFonts w:ascii="Microsoft YaHei" w:hAnsi="Microsoft YaHei" w:eastAsia="Microsoft YaHei" w:cs="Microsoft YaHei"/>
          <w:b/>
          <w:strike/>
          <w:color w:val="000000"/>
          <w:sz w:val="24"/>
          <w:shd w:val="clear" w:color="auto" w:fill="FFFFFF"/>
        </w:rPr>
        <w:t>Anime</w:t>
      </w:r>
    </w:p>
    <w:p w:rsidR="00AA2802" w:rsidRDefault="00FC324E" w14:paraId="281B7ADC" w14:textId="77777777">
      <w:pPr>
        <w:spacing w:line="312" w:lineRule="auto"/>
        <w:jc w:val="left"/>
        <w:rPr>
          <w:rFonts w:ascii="Microsoft YaHei" w:hAnsi="Microsoft YaHei" w:eastAsia="Microsoft YaHei" w:cs="Microsoft YaHei"/>
          <w:strike/>
          <w:color w:val="000000"/>
          <w:sz w:val="24"/>
          <w:shd w:val="clear" w:color="auto" w:fill="FFFFFF"/>
        </w:rPr>
      </w:pPr>
      <w:hyperlink r:id="rId39">
        <w:r>
          <w:rPr>
            <w:rFonts w:ascii="Helvetica Neue" w:hAnsi="Helvetica Neue" w:eastAsia="Helvetica Neue" w:cs="Helvetica Neue"/>
            <w:strike/>
            <w:color w:val="000000"/>
            <w:sz w:val="24"/>
            <w:u w:val="single"/>
            <w:shd w:val="clear" w:color="auto" w:fill="FFFFFF"/>
          </w:rPr>
          <w:t>http://cd-file.liblu.me/public-share/p/daily_upload_201910_1259S.CLIAU/folder/2164451</w:t>
        </w:r>
      </w:hyperlink>
    </w:p>
    <w:p w:rsidR="00AA2802" w:rsidRDefault="00FC324E" w14:paraId="2F4AD83B" w14:textId="77777777">
      <w:pPr>
        <w:spacing w:line="312" w:lineRule="auto"/>
        <w:jc w:val="left"/>
        <w:rPr>
          <w:rFonts w:ascii="Microsoft YaHei" w:hAnsi="Microsoft YaHei" w:eastAsia="Microsoft YaHei" w:cs="Microsoft YaHei"/>
          <w:b/>
          <w:strike/>
          <w:color w:val="000000"/>
          <w:sz w:val="24"/>
          <w:shd w:val="clear" w:color="auto" w:fill="FFFFFF"/>
        </w:rPr>
      </w:pPr>
      <w:r>
        <w:rPr>
          <w:rFonts w:ascii="Microsoft YaHei" w:hAnsi="Microsoft YaHei" w:eastAsia="Microsoft YaHei" w:cs="Microsoft YaHei"/>
          <w:b/>
          <w:strike/>
          <w:color w:val="000000"/>
          <w:sz w:val="24"/>
          <w:shd w:val="clear" w:color="auto" w:fill="FFFFFF"/>
        </w:rPr>
        <w:t>漫画</w:t>
      </w:r>
      <w:r>
        <w:rPr>
          <w:rFonts w:ascii="Microsoft YaHei" w:hAnsi="Microsoft YaHei" w:eastAsia="Microsoft YaHei" w:cs="Microsoft YaHei"/>
          <w:b/>
          <w:strike/>
          <w:color w:val="000000"/>
          <w:sz w:val="24"/>
          <w:shd w:val="clear" w:color="auto" w:fill="FFFFFF"/>
        </w:rPr>
        <w:t>.Manga</w:t>
      </w:r>
    </w:p>
    <w:p w:rsidR="00AA2802" w:rsidRDefault="00FC324E" w14:paraId="75818DFE" w14:textId="77777777">
      <w:pPr>
        <w:spacing w:line="312" w:lineRule="auto"/>
        <w:jc w:val="left"/>
        <w:rPr>
          <w:rFonts w:ascii="Microsoft YaHei" w:hAnsi="Microsoft YaHei" w:eastAsia="Microsoft YaHei" w:cs="Microsoft YaHei"/>
          <w:strike/>
          <w:color w:val="000000"/>
          <w:sz w:val="24"/>
          <w:shd w:val="clear" w:color="auto" w:fill="FFFFFF"/>
        </w:rPr>
      </w:pPr>
      <w:hyperlink r:id="rId40">
        <w:r>
          <w:rPr>
            <w:rFonts w:ascii="Helvetica Neue" w:hAnsi="Helvetica Neue" w:eastAsia="Helvetica Neue" w:cs="Helvetica Neue"/>
            <w:strike/>
            <w:color w:val="000000"/>
            <w:sz w:val="24"/>
            <w:u w:val="single"/>
            <w:shd w:val="clear" w:color="auto" w:fill="FFFFFF"/>
          </w:rPr>
          <w:t>http://cd-file.liblu.me/public-share/p/daily_upload_20199_17GIw.CLIAUT/folder/2082271</w:t>
        </w:r>
      </w:hyperlink>
    </w:p>
    <w:p w:rsidR="00AA2802" w:rsidRDefault="00FC324E" w14:paraId="161FBD12" w14:textId="77777777">
      <w:pPr>
        <w:spacing w:line="312" w:lineRule="auto"/>
        <w:jc w:val="left"/>
        <w:rPr>
          <w:rFonts w:ascii="Microsoft YaHei" w:hAnsi="Microsoft YaHei" w:eastAsia="Microsoft YaHei" w:cs="Microsoft YaHei"/>
          <w:b/>
          <w:strike/>
          <w:color w:val="000000"/>
          <w:sz w:val="24"/>
          <w:shd w:val="clear" w:color="auto" w:fill="FFFFFF"/>
        </w:rPr>
      </w:pPr>
      <w:r>
        <w:rPr>
          <w:rFonts w:ascii="Microsoft YaHei" w:hAnsi="Microsoft YaHei" w:eastAsia="Microsoft YaHei" w:cs="Microsoft YaHei"/>
          <w:b/>
          <w:strike/>
          <w:color w:val="000000"/>
          <w:sz w:val="24"/>
          <w:shd w:val="clear" w:color="auto" w:fill="FFFFFF"/>
        </w:rPr>
        <w:t>CG+OPED+</w:t>
      </w:r>
      <w:r>
        <w:rPr>
          <w:rFonts w:ascii="Microsoft YaHei" w:hAnsi="Microsoft YaHei" w:eastAsia="Microsoft YaHei" w:cs="Microsoft YaHei"/>
          <w:b/>
          <w:strike/>
          <w:color w:val="000000"/>
          <w:sz w:val="24"/>
          <w:shd w:val="clear" w:color="auto" w:fill="FFFFFF"/>
        </w:rPr>
        <w:t>游戏</w:t>
      </w:r>
      <w:r>
        <w:rPr>
          <w:rFonts w:ascii="Microsoft YaHei" w:hAnsi="Microsoft YaHei" w:eastAsia="Microsoft YaHei" w:cs="Microsoft YaHei"/>
          <w:b/>
          <w:strike/>
          <w:color w:val="000000"/>
          <w:sz w:val="24"/>
          <w:shd w:val="clear" w:color="auto" w:fill="FFFFFF"/>
        </w:rPr>
        <w:t>+</w:t>
      </w:r>
      <w:r>
        <w:rPr>
          <w:rFonts w:ascii="Microsoft YaHei" w:hAnsi="Microsoft YaHei" w:eastAsia="Microsoft YaHei" w:cs="Microsoft YaHei"/>
          <w:b/>
          <w:strike/>
          <w:color w:val="000000"/>
          <w:sz w:val="24"/>
          <w:shd w:val="clear" w:color="auto" w:fill="FFFFFF"/>
        </w:rPr>
        <w:t>录播</w:t>
      </w:r>
      <w:r>
        <w:rPr>
          <w:rFonts w:ascii="Microsoft YaHei" w:hAnsi="Microsoft YaHei" w:eastAsia="Microsoft YaHei" w:cs="Microsoft YaHei"/>
          <w:b/>
          <w:strike/>
          <w:color w:val="000000"/>
          <w:sz w:val="24"/>
          <w:shd w:val="clear" w:color="auto" w:fill="FFFFFF"/>
        </w:rPr>
        <w:t>+minori_movie_collection</w:t>
      </w:r>
    </w:p>
    <w:p w:rsidR="00AA2802" w:rsidRDefault="00FC324E" w14:paraId="6D88903E" w14:textId="77777777">
      <w:pPr>
        <w:spacing w:line="312" w:lineRule="auto"/>
        <w:jc w:val="left"/>
        <w:rPr>
          <w:rFonts w:ascii="Microsoft YaHei" w:hAnsi="Microsoft YaHei" w:eastAsia="Microsoft YaHei" w:cs="Microsoft YaHei"/>
          <w:strike/>
          <w:color w:val="000000"/>
          <w:sz w:val="24"/>
          <w:shd w:val="clear" w:color="auto" w:fill="FFFFFF"/>
        </w:rPr>
      </w:pPr>
      <w:hyperlink r:id="rId41">
        <w:r>
          <w:rPr>
            <w:rFonts w:ascii="Helvetica Neue" w:hAnsi="Helvetica Neue" w:eastAsia="Helvetica Neue" w:cs="Helvetica Neue"/>
            <w:strike/>
            <w:color w:val="000000"/>
            <w:sz w:val="24"/>
            <w:u w:val="single"/>
            <w:shd w:val="clear" w:color="auto" w:fill="FFFFFF"/>
          </w:rPr>
          <w:t>http://cd-file.liblu.me/public-share/p/daily_upload_20199_17GIw.CLIAUT/folder/2064061</w:t>
        </w:r>
      </w:hyperlink>
    </w:p>
    <w:p w:rsidR="00AA2802" w:rsidRDefault="00AA2802" w14:paraId="44EAFD9C" w14:textId="77777777">
      <w:pPr>
        <w:spacing w:line="312" w:lineRule="auto"/>
        <w:jc w:val="left"/>
        <w:rPr>
          <w:rFonts w:ascii="Microsoft YaHei" w:hAnsi="Microsoft YaHei" w:eastAsia="Microsoft YaHei" w:cs="Microsoft YaHei"/>
          <w:strike/>
          <w:color w:val="000000"/>
          <w:sz w:val="24"/>
          <w:shd w:val="clear" w:color="auto" w:fill="FFFFFF"/>
        </w:rPr>
      </w:pPr>
    </w:p>
    <w:p w:rsidR="00AA2802" w:rsidRDefault="00FC324E" w14:paraId="6EBA66A2" w14:textId="77777777">
      <w:pPr>
        <w:pStyle w:val="2"/>
        <w:rPr>
          <w:strike/>
        </w:rPr>
      </w:pPr>
      <w:r>
        <w:rPr>
          <w:rFonts w:hint="eastAsia"/>
          <w:strike/>
        </w:rPr>
        <w:t>d</w:t>
      </w:r>
      <w:r>
        <w:rPr>
          <w:strike/>
        </w:rPr>
        <w:t>.</w:t>
      </w:r>
      <w:r>
        <w:rPr>
          <w:strike/>
        </w:rPr>
        <w:t>苟盘</w:t>
      </w:r>
      <w:r>
        <w:t xml:space="preserve">    </w:t>
      </w:r>
      <w:r>
        <w:t>已死勿念</w:t>
      </w:r>
    </w:p>
    <w:p w:rsidR="00AA2802" w:rsidRDefault="00FC324E" w14:paraId="23B92DD1" w14:textId="77777777">
      <w:pPr>
        <w:spacing w:line="312" w:lineRule="auto"/>
        <w:jc w:val="left"/>
        <w:rPr>
          <w:rFonts w:ascii="Microsoft YaHei" w:hAnsi="Microsoft YaHei" w:eastAsia="Microsoft YaHei" w:cs="Microsoft YaHei"/>
          <w:strike/>
          <w:color w:val="000000"/>
          <w:sz w:val="24"/>
        </w:rPr>
      </w:pPr>
      <w:r>
        <w:rPr>
          <w:rFonts w:ascii="Microsoft YaHei" w:hAnsi="Microsoft YaHei" w:eastAsia="Microsoft YaHei" w:cs="Microsoft YaHei"/>
          <w:b/>
          <w:strike/>
          <w:color w:val="000000"/>
          <w:sz w:val="24"/>
        </w:rPr>
        <w:t>目前只有汉硬游戏</w:t>
      </w:r>
      <w:r>
        <w:rPr>
          <w:rFonts w:ascii="Microsoft YaHei" w:hAnsi="Microsoft YaHei" w:eastAsia="Microsoft YaHei" w:cs="Microsoft YaHei"/>
          <w:b/>
          <w:strike/>
          <w:color w:val="000000"/>
          <w:sz w:val="24"/>
        </w:rPr>
        <w:t xml:space="preserve"> </w:t>
      </w:r>
      <w:hyperlink r:id="rId42">
        <w:r>
          <w:rPr>
            <w:rFonts w:ascii="Microsoft YaHei" w:hAnsi="Microsoft YaHei" w:eastAsia="Microsoft YaHei" w:cs="Microsoft YaHei"/>
            <w:strike/>
            <w:color w:val="1E6FFF"/>
            <w:sz w:val="24"/>
            <w:u w:val="single"/>
          </w:rPr>
          <w:t>https://pan.dog/#/s/NVwMT7</w:t>
        </w:r>
      </w:hyperlink>
      <w:r>
        <w:rPr>
          <w:rFonts w:ascii="Microsoft YaHei" w:hAnsi="Microsoft YaHei" w:eastAsia="Microsoft YaHei" w:cs="Microsoft YaHei"/>
          <w:strike/>
          <w:color w:val="000000"/>
          <w:sz w:val="24"/>
        </w:rPr>
        <w:t xml:space="preserve"> </w:t>
      </w:r>
    </w:p>
    <w:p w:rsidR="00AA2802" w:rsidRDefault="00FC324E" w14:paraId="280E1C6F" w14:textId="77777777">
      <w:pPr>
        <w:spacing w:line="312" w:lineRule="auto"/>
        <w:jc w:val="left"/>
        <w:rPr>
          <w:rFonts w:ascii="Microsoft YaHei" w:hAnsi="Microsoft YaHei" w:eastAsia="Microsoft YaHei" w:cs="Microsoft YaHei"/>
          <w:b/>
          <w:color w:val="000000"/>
          <w:sz w:val="24"/>
        </w:rPr>
      </w:pPr>
      <w:r>
        <w:rPr>
          <w:rFonts w:ascii="Microsoft YaHei" w:hAnsi="Microsoft YaHei" w:eastAsia="Microsoft YaHei" w:cs="Microsoft YaHei"/>
          <w:color w:val="000000"/>
          <w:sz w:val="24"/>
        </w:rPr>
        <w:t>pc</w:t>
      </w:r>
      <w:r>
        <w:rPr>
          <w:rFonts w:ascii="Microsoft YaHei" w:hAnsi="Microsoft YaHei" w:eastAsia="Microsoft YaHei" w:cs="Microsoft YaHei"/>
          <w:color w:val="000000"/>
          <w:sz w:val="24"/>
        </w:rPr>
        <w:t>端右键、爪机端长按可打包下载，没触发请换浏览器</w:t>
      </w:r>
    </w:p>
    <w:p w:rsidR="00AA2802" w:rsidRDefault="00FC324E" w14:paraId="7D80AD2F" w14:textId="77777777">
      <w:pPr>
        <w:pStyle w:val="2"/>
      </w:pPr>
      <w:r>
        <w:rPr>
          <w:rFonts w:hint="eastAsia"/>
        </w:rPr>
        <w:t>e</w:t>
      </w:r>
      <w:r>
        <w:t>.</w:t>
      </w:r>
      <w:r>
        <w:t>百度网盘</w:t>
      </w:r>
      <w:r>
        <w:rPr>
          <w:rFonts w:hint="eastAsia"/>
        </w:rPr>
        <w:t xml:space="preserve">   </w:t>
      </w:r>
      <w:r>
        <w:rPr>
          <w:rFonts w:hint="eastAsia"/>
        </w:rPr>
        <w:t>还剩一口气</w:t>
      </w:r>
    </w:p>
    <w:p w:rsidR="00AA2802" w:rsidRDefault="00FC324E" w14:paraId="159A5B8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第一代管理者</w:t>
      </w:r>
      <w:r>
        <w:rPr>
          <w:rFonts w:ascii="Microsoft YaHei" w:hAnsi="Microsoft YaHei" w:eastAsia="Microsoft YaHei" w:cs="Microsoft YaHei"/>
          <w:color w:val="000000"/>
          <w:sz w:val="24"/>
        </w:rPr>
        <w:t>@devil(</w:t>
      </w:r>
      <w:r>
        <w:rPr>
          <w:rFonts w:ascii="Microsoft YaHei" w:hAnsi="Microsoft YaHei" w:eastAsia="Microsoft YaHei" w:cs="Microsoft YaHei"/>
          <w:color w:val="000000"/>
          <w:sz w:val="24"/>
        </w:rPr>
        <w:t>贴吧</w:t>
      </w:r>
      <w:r>
        <w:rPr>
          <w:rFonts w:ascii="Microsoft YaHei" w:hAnsi="Microsoft YaHei" w:eastAsia="Microsoft YaHei" w:cs="Microsoft YaHei"/>
          <w:color w:val="000000"/>
          <w:sz w:val="24"/>
        </w:rPr>
        <w:t>id ffhbcfh)</w:t>
      </w:r>
      <w:r>
        <w:rPr>
          <w:rFonts w:ascii="Microsoft YaHei" w:hAnsi="Microsoft YaHei" w:eastAsia="Microsoft YaHei" w:cs="Microsoft YaHei"/>
          <w:color w:val="000000"/>
          <w:sz w:val="24"/>
        </w:rPr>
        <w:t>，协管</w:t>
      </w:r>
      <w:r>
        <w:rPr>
          <w:rFonts w:ascii="Microsoft YaHei" w:hAnsi="Microsoft YaHei" w:eastAsia="Microsoft YaHei" w:cs="Microsoft YaHei"/>
          <w:color w:val="000000"/>
          <w:sz w:val="24"/>
        </w:rPr>
        <w:t>@Eyboarder(b</w:t>
      </w:r>
      <w:r>
        <w:rPr>
          <w:rFonts w:ascii="Microsoft YaHei" w:hAnsi="Microsoft YaHei" w:eastAsia="Microsoft YaHei" w:cs="Microsoft YaHei"/>
          <w:color w:val="000000"/>
          <w:sz w:val="24"/>
        </w:rPr>
        <w:t>站同</w:t>
      </w:r>
      <w:r>
        <w:rPr>
          <w:rFonts w:ascii="Microsoft YaHei" w:hAnsi="Microsoft YaHei" w:eastAsia="Microsoft YaHei" w:cs="Microsoft YaHei"/>
          <w:color w:val="000000"/>
          <w:sz w:val="24"/>
        </w:rPr>
        <w:t>id)</w:t>
      </w:r>
    </w:p>
    <w:p w:rsidR="00AA2802" w:rsidRDefault="00AA2802" w14:paraId="4B94D5A5" w14:textId="77777777">
      <w:pPr>
        <w:spacing w:line="312" w:lineRule="auto"/>
        <w:jc w:val="left"/>
        <w:rPr>
          <w:rFonts w:ascii="Microsoft YaHei" w:hAnsi="Microsoft YaHei" w:eastAsia="Microsoft YaHei" w:cs="Microsoft YaHei"/>
          <w:color w:val="000000"/>
        </w:rPr>
      </w:pPr>
    </w:p>
    <w:p w:rsidR="00AA2802" w:rsidRDefault="00FC324E" w14:paraId="345695EC" w14:textId="77777777">
      <w:pPr>
        <w:spacing w:line="312" w:lineRule="auto"/>
        <w:jc w:val="left"/>
        <w:rPr>
          <w:rFonts w:ascii="Microsoft YaHei" w:hAnsi="Microsoft YaHei" w:eastAsia="Microsoft YaHei" w:cs="Microsoft YaHei"/>
        </w:rPr>
      </w:pPr>
      <w:r>
        <w:rPr>
          <w:rFonts w:ascii="Microsoft YaHei" w:hAnsi="Microsoft YaHei" w:eastAsia="Microsoft YaHei" w:cs="Microsoft YaHei"/>
          <w:b/>
        </w:rPr>
        <w:t>秒传已死，勿念</w:t>
      </w:r>
    </w:p>
    <w:p w:rsidR="00AA2802" w:rsidRDefault="00AA2802" w14:paraId="3DEEC669" w14:textId="77777777">
      <w:pPr>
        <w:spacing w:line="312" w:lineRule="auto"/>
        <w:jc w:val="left"/>
        <w:rPr>
          <w:rFonts w:ascii="Microsoft YaHei" w:hAnsi="Microsoft YaHei" w:eastAsia="Microsoft YaHei" w:cs="Microsoft YaHei"/>
          <w:color w:val="000000"/>
        </w:rPr>
      </w:pPr>
    </w:p>
    <w:p w:rsidR="00AA2802" w:rsidRDefault="00FC324E" w14:paraId="28EC67A6" w14:textId="77777777">
      <w:pPr>
        <w:spacing w:line="312" w:lineRule="auto"/>
        <w:jc w:val="left"/>
        <w:rPr>
          <w:rFonts w:ascii="Microsoft YaHei" w:hAnsi="Microsoft YaHei" w:eastAsia="Microsoft YaHei" w:cs="Microsoft YaHei"/>
          <w:b/>
          <w:strike/>
          <w:color w:val="000000"/>
        </w:rPr>
      </w:pPr>
      <w:r>
        <w:rPr>
          <w:rFonts w:ascii="Microsoft YaHei" w:hAnsi="Microsoft YaHei" w:eastAsia="Microsoft YaHei" w:cs="Microsoft YaHei"/>
          <w:b/>
          <w:strike/>
          <w:color w:val="000000"/>
        </w:rPr>
        <w:t>秒传链接</w:t>
      </w:r>
    </w:p>
    <w:p w:rsidR="00AA2802" w:rsidRDefault="00FC324E" w14:paraId="79664288" w14:textId="77777777">
      <w:pPr>
        <w:spacing w:line="312" w:lineRule="auto"/>
        <w:jc w:val="left"/>
        <w:rPr>
          <w:rFonts w:ascii="Microsoft YaHei" w:hAnsi="Microsoft YaHei" w:eastAsia="Microsoft YaHei" w:cs="Microsoft YaHei"/>
          <w:strike/>
          <w:color w:val="D041E1"/>
          <w:sz w:val="24"/>
        </w:rPr>
      </w:pPr>
      <w:r>
        <w:rPr>
          <w:rFonts w:ascii="Microsoft YaHei" w:hAnsi="Microsoft YaHei" w:eastAsia="Microsoft YaHei" w:cs="Microsoft YaHei"/>
          <w:strike/>
          <w:color w:val="D041E1"/>
          <w:sz w:val="24"/>
        </w:rPr>
        <w:t>由于无限爆档和修复成果甚微，已于</w:t>
      </w:r>
      <w:r>
        <w:rPr>
          <w:rFonts w:ascii="Microsoft YaHei" w:hAnsi="Microsoft YaHei" w:eastAsia="Microsoft YaHei" w:cs="Microsoft YaHei"/>
          <w:strike/>
          <w:color w:val="D041E1"/>
          <w:sz w:val="24"/>
        </w:rPr>
        <w:t>2020.6.9</w:t>
      </w:r>
      <w:r>
        <w:rPr>
          <w:rFonts w:ascii="Microsoft YaHei" w:hAnsi="Microsoft YaHei" w:eastAsia="Microsoft YaHei" w:cs="Microsoft YaHei"/>
          <w:strike/>
          <w:color w:val="D041E1"/>
          <w:sz w:val="24"/>
        </w:rPr>
        <w:t>将百度网盘内的游戏部分</w:t>
      </w:r>
      <w:r>
        <w:rPr>
          <w:rFonts w:ascii="Microsoft YaHei" w:hAnsi="Microsoft YaHei" w:eastAsia="Microsoft YaHei" w:cs="Microsoft YaHei"/>
          <w:strike/>
          <w:color w:val="D041E1"/>
          <w:sz w:val="24"/>
        </w:rPr>
        <w:t>(</w:t>
      </w:r>
      <w:r>
        <w:rPr>
          <w:rFonts w:ascii="Microsoft YaHei" w:hAnsi="Microsoft YaHei" w:eastAsia="Microsoft YaHei" w:cs="Microsoft YaHei"/>
          <w:strike/>
          <w:color w:val="D041E1"/>
          <w:sz w:val="24"/>
        </w:rPr>
        <w:t>之后看情况增加其他</w:t>
      </w:r>
      <w:r>
        <w:rPr>
          <w:rFonts w:ascii="Microsoft YaHei" w:hAnsi="Microsoft YaHei" w:eastAsia="Microsoft YaHei" w:cs="Microsoft YaHei"/>
          <w:strike/>
          <w:color w:val="D041E1"/>
          <w:sz w:val="24"/>
        </w:rPr>
        <w:t>)</w:t>
      </w:r>
      <w:r>
        <w:rPr>
          <w:rFonts w:ascii="Microsoft YaHei" w:hAnsi="Microsoft YaHei" w:eastAsia="Microsoft YaHei" w:cs="Microsoft YaHei"/>
          <w:strike/>
          <w:color w:val="D041E1"/>
          <w:sz w:val="24"/>
        </w:rPr>
        <w:t>调整为秒传链接，详见</w:t>
      </w:r>
    </w:p>
    <w:p w:rsidR="00AA2802" w:rsidRDefault="00FC324E" w14:paraId="73329E2D" w14:textId="77777777">
      <w:pPr>
        <w:spacing w:line="312" w:lineRule="auto"/>
        <w:jc w:val="left"/>
        <w:rPr>
          <w:rFonts w:ascii="Microsoft YaHei" w:hAnsi="Microsoft YaHei" w:eastAsia="Microsoft YaHei" w:cs="Microsoft YaHei"/>
          <w:b/>
          <w:strike/>
        </w:rPr>
      </w:pPr>
      <w:r>
        <w:rPr>
          <w:rFonts w:ascii="Microsoft YaHei" w:hAnsi="Microsoft YaHei" w:eastAsia="Microsoft YaHei" w:cs="Microsoft YaHei"/>
          <w:b/>
          <w:strike/>
          <w:color w:val="000000"/>
        </w:rPr>
        <w:t>秒传教程</w:t>
      </w:r>
      <w:r>
        <w:rPr>
          <w:rFonts w:ascii="Microsoft YaHei" w:hAnsi="Microsoft YaHei" w:eastAsia="Microsoft YaHei" w:cs="Microsoft YaHei"/>
          <w:b/>
          <w:strike/>
        </w:rPr>
        <w:t>2.0</w:t>
      </w:r>
    </w:p>
    <w:p w:rsidR="00AA2802" w:rsidRDefault="00FC324E" w14:paraId="029B00ED" w14:textId="77777777">
      <w:pPr>
        <w:spacing w:line="312" w:lineRule="auto"/>
        <w:jc w:val="left"/>
        <w:rPr>
          <w:rFonts w:ascii="Microsoft YaHei" w:hAnsi="Microsoft YaHei" w:eastAsia="Microsoft YaHei" w:cs="Microsoft YaHei"/>
          <w:strike/>
        </w:rPr>
      </w:pPr>
      <w:r>
        <w:rPr>
          <w:rFonts w:ascii="Microsoft YaHei" w:hAnsi="Microsoft YaHei" w:eastAsia="Microsoft YaHei" w:cs="Microsoft YaHei"/>
          <w:strike/>
          <w:color w:val="0000FF"/>
          <w:u w:val="single"/>
        </w:rPr>
        <w:t>百度网盘秒传链接转存</w:t>
      </w:r>
      <w:r>
        <w:rPr>
          <w:rFonts w:ascii="Microsoft YaHei" w:hAnsi="Microsoft YaHei" w:eastAsia="Microsoft YaHei" w:cs="Microsoft YaHei"/>
          <w:strike/>
          <w:color w:val="0000FF"/>
          <w:u w:val="single"/>
        </w:rPr>
        <w:t xml:space="preserve"> (gmgard.moe)</w:t>
      </w:r>
    </w:p>
    <w:p w:rsidR="00AA2802" w:rsidRDefault="00FC324E" w14:paraId="78B7B8B2" w14:textId="77777777">
      <w:pPr>
        <w:spacing w:line="312" w:lineRule="auto"/>
        <w:jc w:val="left"/>
        <w:rPr>
          <w:rFonts w:ascii="Microsoft YaHei" w:hAnsi="Microsoft YaHei" w:eastAsia="Microsoft YaHei" w:cs="Microsoft YaHei"/>
          <w:strike/>
        </w:rPr>
      </w:pPr>
      <w:r>
        <w:rPr>
          <w:rFonts w:ascii="Microsoft YaHei" w:hAnsi="Microsoft YaHei" w:eastAsia="Microsoft YaHei" w:cs="Microsoft YaHei"/>
          <w:b/>
          <w:strike/>
          <w:color w:val="000000"/>
        </w:rPr>
        <w:t>秒传教程</w:t>
      </w:r>
      <w:r>
        <w:rPr>
          <w:rFonts w:ascii="Microsoft YaHei" w:hAnsi="Microsoft YaHei" w:eastAsia="Microsoft YaHei" w:cs="Microsoft YaHei"/>
          <w:b/>
          <w:strike/>
        </w:rPr>
        <w:t>1.0</w:t>
      </w:r>
    </w:p>
    <w:p w:rsidR="00AA2802" w:rsidRDefault="00FC324E" w14:paraId="4856826E" w14:textId="77777777">
      <w:pPr>
        <w:spacing w:line="312" w:lineRule="auto"/>
        <w:jc w:val="left"/>
        <w:rPr>
          <w:rFonts w:ascii="Microsoft YaHei" w:hAnsi="Microsoft YaHei" w:eastAsia="Microsoft YaHei" w:cs="Microsoft YaHei"/>
          <w:strike/>
          <w:color w:val="000000"/>
          <w:sz w:val="24"/>
        </w:rPr>
      </w:pPr>
      <w:hyperlink r:id="rId43">
        <w:r>
          <w:rPr>
            <w:rFonts w:ascii="Microsoft YaHei" w:hAnsi="Microsoft YaHei" w:eastAsia="Microsoft YaHei" w:cs="Microsoft YaHei"/>
            <w:strike/>
            <w:color w:val="0000FF"/>
            <w:sz w:val="24"/>
            <w:u w:val="single"/>
          </w:rPr>
          <w:t>https://docs.qq.com/doc/DT0NSdkV6a1dJdGpw</w:t>
        </w:r>
      </w:hyperlink>
    </w:p>
    <w:p w:rsidR="00AA2802" w:rsidRDefault="00FC324E" w14:paraId="269AB9F7" w14:textId="77777777">
      <w:pPr>
        <w:spacing w:line="312" w:lineRule="auto"/>
        <w:jc w:val="left"/>
        <w:rPr>
          <w:rFonts w:ascii="Microsoft YaHei" w:hAnsi="Microsoft YaHei" w:eastAsia="Microsoft YaHei" w:cs="Microsoft YaHei"/>
          <w:strike/>
          <w:color w:val="D041E1"/>
          <w:sz w:val="24"/>
        </w:rPr>
      </w:pPr>
      <w:r>
        <w:rPr>
          <w:rFonts w:ascii="Microsoft YaHei" w:hAnsi="Microsoft YaHei" w:eastAsia="Microsoft YaHei" w:cs="Microsoft YaHei"/>
          <w:strike/>
          <w:color w:val="D041E1"/>
          <w:sz w:val="24"/>
        </w:rPr>
        <w:t>嫌麻烦或资源出现任何问题而紧急使用请前往</w:t>
      </w:r>
      <w:r>
        <w:rPr>
          <w:rFonts w:ascii="Microsoft YaHei" w:hAnsi="Microsoft YaHei" w:eastAsia="Microsoft YaHei" w:cs="Microsoft YaHei"/>
          <w:strike/>
          <w:color w:val="D041E1"/>
          <w:sz w:val="24"/>
        </w:rPr>
        <w:t xml:space="preserve"> </w:t>
      </w:r>
      <w:hyperlink r:id="rId44">
        <w:r>
          <w:rPr>
            <w:rFonts w:ascii="Microsoft YaHei" w:hAnsi="Microsoft YaHei" w:eastAsia="Microsoft YaHei" w:cs="Microsoft YaHei"/>
            <w:strike/>
            <w:color w:val="0000FF"/>
            <w:sz w:val="24"/>
            <w:u w:val="single"/>
          </w:rPr>
          <w:t>https://bbs.zdfx.net/</w:t>
        </w:r>
      </w:hyperlink>
    </w:p>
    <w:p w:rsidR="00AA2802" w:rsidRDefault="00FC324E" w14:paraId="34B5CFF1"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PC+ONS</w:t>
      </w:r>
      <w:r>
        <w:rPr>
          <w:rFonts w:hint="eastAsia" w:ascii="Microsoft YaHei" w:hAnsi="Microsoft YaHei" w:eastAsia="Microsoft YaHei" w:cs="Microsoft YaHei"/>
          <w:b/>
          <w:color w:val="000000"/>
          <w:sz w:val="24"/>
        </w:rPr>
        <w:t>+Kr</w:t>
      </w:r>
      <w:r>
        <w:rPr>
          <w:rFonts w:ascii="Microsoft YaHei" w:hAnsi="Microsoft YaHei" w:eastAsia="Microsoft YaHei" w:cs="Microsoft YaHei"/>
          <w:b/>
          <w:color w:val="000000"/>
          <w:sz w:val="24"/>
        </w:rPr>
        <w:t>游戏汉硬</w:t>
      </w:r>
      <w:r>
        <w:rPr>
          <w:rFonts w:ascii="Microsoft YaHei" w:hAnsi="Microsoft YaHei" w:eastAsia="Microsoft YaHei" w:cs="Microsoft YaHei"/>
          <w:b/>
          <w:color w:val="000000"/>
          <w:sz w:val="24"/>
        </w:rPr>
        <w:t xml:space="preserve"> </w:t>
      </w:r>
    </w:p>
    <w:p w:rsidR="00AA2802" w:rsidRDefault="00FC324E" w14:paraId="0E382D0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(ons</w:t>
      </w:r>
      <w:r>
        <w:rPr>
          <w:rFonts w:hint="eastAsia" w:ascii="Microsoft YaHei" w:hAnsi="Microsoft YaHei" w:eastAsia="Microsoft YaHei" w:cs="Microsoft YaHei"/>
          <w:color w:val="000000"/>
          <w:sz w:val="24"/>
        </w:rPr>
        <w:t>、</w:t>
      </w:r>
      <w:r>
        <w:rPr>
          <w:rFonts w:hint="eastAsia" w:ascii="Microsoft YaHei" w:hAnsi="Microsoft YaHei" w:eastAsia="Microsoft YaHei" w:cs="Microsoft YaHei"/>
          <w:color w:val="000000"/>
          <w:sz w:val="24"/>
        </w:rPr>
        <w:t>kr</w:t>
      </w:r>
      <w:r>
        <w:rPr>
          <w:rFonts w:hint="eastAsia" w:ascii="Microsoft YaHei" w:hAnsi="Microsoft YaHei" w:eastAsia="Microsoft YaHei" w:cs="Microsoft YaHei"/>
          <w:color w:val="000000"/>
          <w:sz w:val="24"/>
        </w:rPr>
        <w:t>都</w:t>
      </w:r>
      <w:r>
        <w:rPr>
          <w:rFonts w:ascii="Microsoft YaHei" w:hAnsi="Microsoft YaHei" w:eastAsia="Microsoft YaHei" w:cs="Microsoft YaHei"/>
          <w:color w:val="000000"/>
          <w:sz w:val="24"/>
        </w:rPr>
        <w:t>是手机平板上玩的，模拟器到网上自己随便搜一个。</w:t>
      </w:r>
      <w:r>
        <w:rPr>
          <w:rFonts w:ascii="Microsoft YaHei" w:hAnsi="Microsoft YaHei" w:eastAsia="Microsoft YaHei" w:cs="Microsoft YaHei"/>
          <w:color w:val="000000"/>
          <w:sz w:val="24"/>
        </w:rPr>
        <w:t xml:space="preserve">) </w:t>
      </w:r>
    </w:p>
    <w:p w:rsidR="00AA2802" w:rsidRDefault="00FC324E" w14:paraId="34430D90"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rPr>
        <w:t>first</w:t>
      </w:r>
      <w:r>
        <w:rPr>
          <w:rFonts w:ascii="Microsoft YaHei" w:hAnsi="Microsoft YaHei" w:eastAsia="Microsoft YaHei" w:cs="Microsoft YaHei"/>
          <w:b/>
          <w:color w:val="000000"/>
          <w:sz w:val="30"/>
        </w:rPr>
        <w:t xml:space="preserve"> </w:t>
      </w:r>
    </w:p>
    <w:p w:rsidR="00AA2802" w:rsidRDefault="00FC324E" w14:paraId="6840E658" w14:textId="77777777">
      <w:pPr>
        <w:spacing w:line="312"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FF0000"/>
          <w:sz w:val="24"/>
        </w:rPr>
        <w:t>注意：游戏最开始教堂那段是没有声音的</w:t>
      </w:r>
    </w:p>
    <w:p w:rsidR="00AA2802" w:rsidRDefault="00FC324E" w14:paraId="73042BE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bdpan://KE9OUyllZiBmaXJzdCjlr4bnoIEg57uI54K5KS5yYXJ8MzI1OTg1MTk1fDJiYzNlNjNhMTIwYTBiZGRkYjQ1OTdiMGJmZGNiMWE0fGZkNGM3ZmU0Y2JiOTFlMTA0MTdhMjJjOTVlMzQ5NWM2</w:t>
      </w:r>
    </w:p>
    <w:p w:rsidR="00AA2802" w:rsidRDefault="00FC324E" w14:paraId="1A95315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bdpan://ZWYtYeWQp0BkZXZpbCDku7vkvZXpl67popjor7fnnIvov5nph4wudHh0fDE2Mnw2MDI4Y2ExYjUxNWE5OTJiN2Y1Zjc4OTZlMmJlOWU5OXw2MDI4Y2ExYjUxNWE5OTJiN2Y1Zjc4OTZlMmJlOWU5OQ==</w:t>
      </w:r>
    </w:p>
    <w:p w:rsidR="00AA2802" w:rsidRDefault="00FC324E" w14:paraId="137190D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bdpan://ZWbkuJbnlYzmoJHvvJ8uanBnfDQyMzA5fDkwN2JkYWJhYjE0OWEwNjAzZDQzMzFkNDA2YjVjM2Y5fDkwN2JkYWJhYjE0OWEwNjAzZDQzMzFkNDA2YjVjM2Y5</w:t>
      </w:r>
    </w:p>
    <w:p w:rsidR="00AA2802" w:rsidRDefault="00FC324E" w14:paraId="5BB3DE5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bdpan://W1BD5YWI6KGMXWVmIC0gRmlyc3QgRmFuIERpc2NbMDYwODI1XS5yYXJ8MTU5OTYzMTg5fDU3YWI2ZGIzNWU1N2VmNzgzOTAyZmNjOWM5ZDQ5MzJkfDEyOWU1MTU5MGFjNDEyM2FiYzYzZjc4NjQwZmE3ZTQ1</w:t>
      </w:r>
    </w:p>
    <w:p w:rsidR="00AA2802" w:rsidRDefault="00FC324E" w14:paraId="780DF08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bdpan://5YWo57q/5a2Y5qGjLnJhcnwyMTF8NWVkYWNjYWYwOTcwYjk3MDY0ODhlNjdkMjU3N2I3OTJ8NWVkYWNjYWYwOTcwYjk3MDY0ODhlNjdkMjU3N2I3OTI=</w:t>
      </w:r>
    </w:p>
    <w:p w:rsidR="00AA2802" w:rsidRDefault="00FC324E" w14:paraId="3AC3027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bdpan://5aOw6Z+z5L+u5aSNIChQQ+ato+W8jyllZi10aGUgZmlyc3QgdGFsZVswNjEyMjJdLnJhcnwyNDcwNjU2Njc2fDYxNWFhODNlZWI2NWZhMDgzNDZlNmNiZjNlNjIzYmY3fDU4NTRlOWU1OTI1YjMxZWVkMWEwZTViMGFlOTkxYzA0</w:t>
      </w:r>
    </w:p>
    <w:p w:rsidR="00AA2802" w:rsidRDefault="00FC324E" w14:paraId="4E058F46"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latter</w:t>
      </w:r>
    </w:p>
    <w:p w:rsidR="00AA2802" w:rsidRDefault="00FC324E" w14:paraId="143E08D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bdpan://ZWYtdGhlIGxhdHRlciB0YWxlLnBhcnQxLnJhcnw4OTEyODk2MDB8ZmUxZTBmYmExNjJlN2JiYTYzZWZiODZhNjVlODRlOWF8NTMzMTIyODNiYmExYjFhOWExY2FiMDhkNjM2NDBjN2E=</w:t>
      </w:r>
    </w:p>
    <w:p w:rsidR="00AA2802" w:rsidRDefault="00FC324E" w14:paraId="68DFC1D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bdpan://ZWYtdGhlIGxhdHRlciB0YWxlLnBhcnQyLnJhcnw4OTEyODk2MDB8NDEwYTQ4ZDBjODNhZTgyZWMzNmQ2YTk1YWU2NTZlNjd8MTNjMjdlOWU0NGZjMTJiZGE0M2E4YzA4M2M4ZDE0N2E=</w:t>
      </w:r>
    </w:p>
    <w:p w:rsidR="00AA2802" w:rsidRDefault="00FC324E" w14:paraId="66492DB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bdpan://ZWYtdGhlIGxhdHRlciB0YWxlLnBhcnQzLnJhcnw4OTEyODk2MDB8ZDgzOTIxZDYwMDE2YzVkNWExMDQwZTljODNjMmZiNzB8NmMxYmE5MTBjOWNlMjZiMTU4ZjMxOGI4NzkyNjIxZmQ=</w:t>
      </w:r>
    </w:p>
    <w:p w:rsidR="00AA2802" w:rsidRDefault="00FC324E" w14:paraId="15BBCFC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bdpan://ZWYtdGhlIGxhdHRlciB0YWxlLnBhcnQ0LnJhcnw4OTEyODk2MDB8NjBmZDU4NTNlZTI4MTQ5YzBkZWRkOWU0NmE2M2Y4NDh8NDQyMDI2ZGE1ZmM3Y2ZkZTk1ZDJiYzdmNjYxZTExMmE=</w:t>
      </w:r>
    </w:p>
    <w:p w:rsidR="00AA2802" w:rsidRDefault="00FC324E" w14:paraId="641F011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bdpan://ZWYtdGhlIGxhdHRlciB0YWxlLnBhcnQ1LnJhcnw4NzYwODk0NDl8Y2M3ZmMyZTQwYzljNzI4ZTk4NWMyMGUyNGM0YWY1ODd8YmJjOTRmZDJhMzU2YWRhMjA3NWU4ZTI3ODE3YzNiMWU=</w:t>
      </w:r>
    </w:p>
    <w:p w:rsidR="00AA2802" w:rsidRDefault="00FC324E" w14:paraId="73037B8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bdpan://6Z+z57695bu66K6+57uEQGRldmlsIOS7u+S9lemXrumimOivt+eci+i/memHjC50eHR8MTY1fDliZjI3YmJkZWUzNTQ4OWUxMTQ1MTM5NmEwZmJmYWZlfDliZjI3YmJkZWUzNTQ4OWUxMTQ1MTM5NmEwZmJmYWZl</w:t>
      </w:r>
    </w:p>
    <w:p w:rsidR="00AA2802" w:rsidRDefault="00FC324E" w14:paraId="1D20F63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bdpan://KE9OUyllZiBsYXR0ZXIucGFydDEucmFyfDMxNDU3MjgwMHw5MzMyMDczNDE3ZmJjYzU3NGYzODRlMGEyNDFjN2FlZHxjOWQ5ODdjYTZhZDNkZmZmODQxNzdmNTMyMjMyOWVhNA==</w:t>
      </w:r>
    </w:p>
    <w:p w:rsidR="00AA2802" w:rsidRDefault="00FC324E" w14:paraId="203E8F8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bdpan://KE9OUyllZiBsYXR0ZXIucGFydDIucmFyfDEzMjc4OTkxNXxjYjMzM2I2M2QxYWZjNjJkM2I3NDU2NzM4MmQzM2NmZnw1YjFmZDcxMGM5NzVkZmE5ODA5NmVhNWZkYTEyNTU5ZA==</w:t>
      </w:r>
    </w:p>
    <w:p w:rsidR="00AA2802" w:rsidRDefault="00FC324E" w14:paraId="36FC5A3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bdpan://ZWYtYeWQp0BkZXZpbCDku7vkvZXpl67popjor7fnnIvov5nph4wudHh0fDE2Mnw2MDI4Y2ExYjUxNWE5OTJiN2Y1Zjc4OTZlMmJlOWU5OXw2MDI4Y2ExYjUxNWE5OTJiN2Y1Zjc4OTZlMmJlOWU5OQ==</w:t>
      </w:r>
    </w:p>
    <w:p w:rsidR="00AA2802" w:rsidRDefault="00FC324E" w14:paraId="708562C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bdpan://W1dpbueUqOWxj+S/nV1lZm1lbG9fc2F2ZXIwMXZlckluc3QuZXhlfDY1NDIzMjB8NzUwMzcyYWZlMDk4YjAzNmFjYjU5MGY2NWI4OTJiYzN8NTU2YmM5OTE5YmE4ZTNlMDY4ZTk4MGNjZDMwZDk4MjY=</w:t>
      </w:r>
    </w:p>
    <w:p w:rsidR="00AA2802" w:rsidRDefault="00FC324E" w14:paraId="617BEB25"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fandisc-</w:t>
      </w:r>
      <w:r>
        <w:rPr>
          <w:rFonts w:ascii="Microsoft YaHei" w:hAnsi="Microsoft YaHei" w:eastAsia="Microsoft YaHei" w:cs="Microsoft YaHei"/>
          <w:b/>
          <w:color w:val="000000"/>
          <w:sz w:val="30"/>
        </w:rPr>
        <w:t>天使</w:t>
      </w:r>
      <w:r>
        <w:rPr>
          <w:rFonts w:ascii="MS Mincho" w:hAnsi="MS Mincho" w:eastAsia="MS Mincho" w:cs="MS Mincho"/>
          <w:b/>
          <w:color w:val="000000"/>
          <w:sz w:val="30"/>
        </w:rPr>
        <w:t>の日曜日</w:t>
      </w:r>
    </w:p>
    <w:p w:rsidR="00AA2802" w:rsidRDefault="00FC324E" w14:paraId="64C4393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bdpan://ZWYtYeWQp0BkZXZpbCDku7vkvZXpl67popjor7fnnIvov5nph4wudHh0fDE2Mnw2MDI4Y2ExYjUxNWE5OTJiN2Y1Zjc4OTZlMmJlOWU5OXw2MDI4Y2ExYjUxNWE5OTJiN2Y1Zjc4OTZlMmJlOWU5OQ==</w:t>
      </w:r>
    </w:p>
    <w:p w:rsidR="00AA2802" w:rsidRDefault="00FC324E" w14:paraId="0D12A99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bdpan://5paw5bu65paH5Lu25aS5ICg1MCkucGFydDEucmFyfDEwNzM3NDE4MjR8OGY3ZjVhNjc2MmQ3ZTVkNGU4YzhiODc3ZWJjZTdkNTV8MzYxMjg0ZmZmMWVhYmRkZTdmZWY0N2FlYTM4MDFlZmM=</w:t>
      </w:r>
    </w:p>
    <w:p w:rsidR="00AA2802" w:rsidRDefault="00FC324E" w14:paraId="6D98872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bdpan://5paw5bu65paH5Lu25aS5ICg1MCkucGFydDIucmFyfDEwNzM3NDE4MjR8Njg3NTI5M2FmOTNmMmE3ZDE4YWE3ZjljYWY5NzIyMmR8YjU1MTkwYzVhZTZjZTZlOTUzYjNhOWUzNmY0NmYzZmE=</w:t>
      </w:r>
    </w:p>
    <w:p w:rsidR="00AA2802" w:rsidRDefault="00FC324E" w14:paraId="46684E4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bdpan://5paw5bu65paH5Lu25aS5ICg1MCkucGFydDMucmFyfDEwNzM3NDE4MjR8ZDAwNjk1OTMwMTBkZTdkNjM5MTUwOTAzNDE3OWJkMGJ8M2RkNTg2MjExMjYwYjcxZGNlYThjNzUzNDllMzIzOTA=</w:t>
      </w:r>
    </w:p>
    <w:p w:rsidR="00AA2802" w:rsidRDefault="00FC324E" w14:paraId="6A6FE5C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bdpan://5paw5bu65paH5Lu25aS5ICg1MCkucGFydDQucmFyfDMzMjU1MjA4NHxlZGYwYjJjOTIyZGNhOGVmN2RhM2I4YmVkYjE0ZTM0MHxhOWYwOTBjMGYxNzY0YTdmNDY0NGZlZjc5ZTU4NzgwOQ==</w:t>
      </w:r>
    </w:p>
    <w:p w:rsidR="00AA2802" w:rsidRDefault="00FC324E" w14:paraId="0294ED0E"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bdpan://KE9OUynlpKnkvb/nmoTml6Xmm5zml6Uo5a+G56CBIOe7iOeCuSkucmFyfDYwNzUzMTQ3OXwzNTJmNTllZGJmNDM3MWE5YzBlMjk3ODBlOTUyZGViOHw2MDEwNTY4NzhkYjAwNTM0MDcyZjFkNzI5NTNlZTQyOQ==</w:t>
      </w:r>
    </w:p>
    <w:p w:rsidR="00AA2802" w:rsidRDefault="00FC324E" w14:paraId="080CFF1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bdpan://UVHmiKrlm74yMDE5MDkxMjAxMTYzMC5wbmd8NjIzMDIwfGQ5ZDRmNGNjZGQ0MjBmNGU2NGJiODQ4YjU2MjIzZDUzfGY3ZmRkYjU1YzA4ZmY4YjZjODllZjQ5NWVhZDhiNTJh</w:t>
      </w:r>
    </w:p>
    <w:p w:rsidR="00AA2802" w:rsidRDefault="00FC324E" w14:paraId="70F85EC1"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fdex-</w:t>
      </w:r>
      <w:r>
        <w:rPr>
          <w:rFonts w:ascii="Microsoft YaHei" w:hAnsi="Microsoft YaHei" w:eastAsia="Microsoft YaHei" w:cs="Microsoft YaHei"/>
          <w:b/>
          <w:color w:val="000000"/>
          <w:sz w:val="30"/>
        </w:rPr>
        <w:t>天使</w:t>
      </w:r>
      <w:r>
        <w:rPr>
          <w:rFonts w:ascii="MS Mincho" w:hAnsi="MS Mincho" w:eastAsia="MS Mincho" w:cs="MS Mincho"/>
          <w:b/>
          <w:color w:val="000000"/>
          <w:sz w:val="30"/>
        </w:rPr>
        <w:t>の日曜日</w:t>
      </w:r>
      <w:r>
        <w:rPr>
          <w:rFonts w:ascii="Microsoft YaHei" w:hAnsi="Microsoft YaHei" w:eastAsia="Microsoft YaHei" w:cs="Microsoft YaHei"/>
          <w:b/>
          <w:color w:val="000000"/>
          <w:sz w:val="30"/>
        </w:rPr>
        <w:t>续</w:t>
      </w:r>
    </w:p>
    <w:p w:rsidR="00AA2802" w:rsidRDefault="00FC324E" w14:paraId="7EEAA82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bdpan://YnVnYnVnMjAwLmpwZ3w0NDE5OXxkNzlmYjIyMjQ5NThmOGU1N2ZlZTI2MjY3NTYxNjgyZHxkNzlmYjIyMjQ5NThmOGU1N2ZlZTI2MjY3NTYxNjgyZA==</w:t>
      </w:r>
    </w:p>
    <w:p w:rsidR="00AA2802" w:rsidRDefault="00FC324E" w14:paraId="7777CF2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bdpan://ZWYtYeWQp0BkZXZpbCDku7vkvZXpl67popjor7fnnIvov5nph4wudHh0fDE2Mnw2MDI4Y2ExYjUxNWE5OTJiN2Y1Zjc4OTZlMmJlOWU5OXw2MDI4Y2ExYjUxNWE5OTJiN2Y1Zjc4OTZlMmJlOWU5OQ==</w:t>
      </w:r>
    </w:p>
    <w:p w:rsidR="00AA2802" w:rsidRDefault="00FC324E" w14:paraId="48C288D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bdpan://UVHmiKrlm74yMDE5MDkxNTE1MzIxMy5qcGd8MTgyNjB8NDkxMzBkOWMwY2JiODRiODlmNDZkN2EwYzdlNDk0N2V8NDkxMzBkOWMwY2JiODRiODlmNDZkN2EwYzdlNDk0N2U=</w:t>
      </w:r>
    </w:p>
    <w:p w:rsidR="00AA2802" w:rsidRDefault="00FC324E" w14:paraId="3D21F27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bdpan://UVHlm77niYcyMDE5MDkxNTE0MjYzNC5wbmd8NjE0MDIxfDRhNmE0ZjM1NWY3NmJjNDdkZmE2OTU1MzQwYmZmNjcyfDk2YjQwZWNjNzI4ZTNhZjVhZGEwYWNkZmY0MmY4MmIx</w:t>
      </w:r>
    </w:p>
    <w:p w:rsidR="00AA2802" w:rsidRDefault="00FC324E" w14:paraId="6648DCB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bdpan://dm5kYjEucG5nfDEwMTA3NnxlNjY3MzBlZDYxNmE4NzQyZDQwZmZhNWRlZjI1YWMzM3xlNjY3MzBlZDYxNmE4NzQyZDQwZmZhNWRlZjI1YWMzMw==</w:t>
      </w:r>
    </w:p>
    <w:p w:rsidR="00AA2802" w:rsidRDefault="00FC324E" w14:paraId="7F8BDC0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bdpan://dm5kYjIuanBnfDQ5NTI3fDZiMzE0OWE2YTY1Mzg0NmI4MTA1OTRlYTY5M2VhZDQ4fDZiMzE0OWE2YTY1Mzg0NmI4MTA1OTRlYTY5M2VhZDQ4</w:t>
      </w:r>
    </w:p>
    <w:p w:rsidR="00AA2802" w:rsidRDefault="00FC324E" w14:paraId="51E3764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bdpan://dm5kYjMuanBnfDUzNjY3fDU5ZDUzNTA5MzdkZjkyZDUzM2MyNzU3OGVkMGMxOTJmfDU5ZDUzNTA5MzdkZjkyZDUzM2MyNzU3OGVkMGMxOTJm</w:t>
      </w:r>
    </w:p>
    <w:p w:rsidR="00AA2802" w:rsidRDefault="00FC324E" w14:paraId="22B49DA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bdpan://W+mbkeiqjF0gQlVHQlVHIDIwMTHlubQwNOaciCBWT0wuMjAwKHJyMykucmFyfDE3NTg4NzY4MnxlMzg3ODM2NjdjOWYxYjBhZWE4ZWM4NzI4NjgxNzFmMnxiOTFhMTQ5NDcyNjkxZDE4YzhiNWFmYjJjYjFlZDAwYg==</w:t>
      </w:r>
    </w:p>
    <w:p w:rsidR="00AA2802" w:rsidRDefault="00FC324E" w14:paraId="27BA3A5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5a+G56CBIOWJjeWlj+ivlyBb5rGJ5YyW56Gs55uYXeWkqeS9v+OBruaXpeabnOaXpeOAjOe2muODl+ODquODs+OCu+OCueOCteODnuODvOOAjUFuZ2Vs4oCZcyBIb2xpZGF5LWFuYXRoZXIgc3RvcnksZm9yIEJ1Z0J1Z1sxMTA1MTJdW21pbm9yaV0ucmFyfDEyMDcwMDI2M3wzM2QyNDE0ZjRjZjU0Mzg4MTQ2ODEwOTgwYWY0NDBkY3xmODAzMzI4NzdjNjcyNTkwMTYyMTQ2MDkzOGQwZDNiOA==</w:t>
      </w:r>
    </w:p>
    <w:p w:rsidR="00AA2802" w:rsidRDefault="00FC324E" w14:paraId="48AC61E4" w14:textId="77777777">
      <w:pPr>
        <w:keepNext/>
        <w:keepLines/>
        <w:spacing w:before="400" w:after="80" w:line="408" w:lineRule="auto"/>
        <w:jc w:val="left"/>
        <w:rPr>
          <w:rFonts w:ascii="Microsoft YaHei" w:hAnsi="Microsoft YaHei" w:eastAsia="Microsoft YaHei" w:cs="Microsoft YaHei"/>
          <w:b/>
          <w:color w:val="000000"/>
          <w:sz w:val="18"/>
        </w:rPr>
      </w:pPr>
      <w:r>
        <w:rPr>
          <w:rFonts w:ascii="Microsoft YaHei" w:hAnsi="Microsoft YaHei" w:eastAsia="Microsoft YaHei" w:cs="Microsoft YaHei"/>
          <w:b/>
          <w:color w:val="000000"/>
          <w:sz w:val="18"/>
        </w:rPr>
        <w:t>日曜日附带优子</w:t>
      </w:r>
      <w:r>
        <w:rPr>
          <w:rFonts w:ascii="Microsoft YaHei" w:hAnsi="Microsoft YaHei" w:eastAsia="Microsoft YaHei" w:cs="Microsoft YaHei"/>
          <w:b/>
          <w:color w:val="000000"/>
          <w:sz w:val="18"/>
        </w:rPr>
        <w:t>sama</w:t>
      </w:r>
      <w:r>
        <w:rPr>
          <w:rFonts w:ascii="Microsoft YaHei" w:hAnsi="Microsoft YaHei" w:eastAsia="Microsoft YaHei" w:cs="Microsoft YaHei"/>
          <w:b/>
          <w:color w:val="000000"/>
          <w:sz w:val="18"/>
        </w:rPr>
        <w:t>小游戏</w:t>
      </w:r>
    </w:p>
    <w:p w:rsidR="00AA2802" w:rsidRDefault="00FC324E" w14:paraId="27A5F15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bdpan://ZWYtYeWQp0BkZXZpbCDku7vkvZXpl67popjor7fnnIvov5nph4wudHh0fDE2Mnw2MDI4Y2ExYjUxNWE5OTJiN2Y1Zjc4OTZlMmJlOWU5OXw2MDI4Y2ExYjUxNWE5OTJiN2Y1Zjc4OTZlMmJlOWU5OQ==</w:t>
      </w:r>
    </w:p>
    <w:p w:rsidR="00AA2802" w:rsidRDefault="00FC324E" w14:paraId="0A0EA6B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bdpan://44Oq44Ki542j44OP44Oz44K/44O85LyY5a2QWzEwMDkxN10uemlwfDE2NjA0ODY1MHxhNzg1Zjc0NWFiYmY3Y2YzODQzN2I5ZWRmOGZhYWI0ZXxmYTE3ZjI1YjU5YjM5ZGNiYTE2ODMxYjQyOGFmZjk5Ng==</w:t>
      </w:r>
    </w:p>
    <w:p w:rsidR="00AA2802" w:rsidRDefault="00FC324E" w14:paraId="6FB2A8AD"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录播</w:t>
      </w:r>
    </w:p>
    <w:p w:rsidR="00AA2802" w:rsidRDefault="00FC324E" w14:paraId="32A86AA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first </w:t>
      </w:r>
      <w:hyperlink r:id="rId45">
        <w:r>
          <w:rPr>
            <w:rFonts w:ascii="Microsoft YaHei" w:hAnsi="Microsoft YaHei" w:eastAsia="Microsoft YaHei" w:cs="Microsoft YaHei"/>
            <w:color w:val="1E6FFF"/>
            <w:sz w:val="24"/>
            <w:u w:val="single"/>
          </w:rPr>
          <w:t>https://b23.tv/av25621584</w:t>
        </w:r>
      </w:hyperlink>
    </w:p>
    <w:p w:rsidR="00AA2802" w:rsidRDefault="00FC324E" w14:paraId="7AD2EEC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latter </w:t>
      </w:r>
      <w:hyperlink r:id="rId46">
        <w:r>
          <w:rPr>
            <w:rFonts w:ascii="Microsoft YaHei" w:hAnsi="Microsoft YaHei" w:eastAsia="Microsoft YaHei" w:cs="Microsoft YaHei"/>
            <w:color w:val="1E6FFF"/>
            <w:sz w:val="24"/>
            <w:u w:val="single"/>
          </w:rPr>
          <w:t>https://b23.tv/av31340212</w:t>
        </w:r>
      </w:hyperlink>
    </w:p>
    <w:p w:rsidR="00AA2802" w:rsidRDefault="00FC324E" w14:paraId="6FF7645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日曜日</w:t>
      </w:r>
      <w:r>
        <w:rPr>
          <w:rFonts w:ascii="Microsoft YaHei" w:hAnsi="Microsoft YaHei" w:eastAsia="Microsoft YaHei" w:cs="Microsoft YaHei"/>
          <w:color w:val="000000"/>
          <w:sz w:val="24"/>
        </w:rPr>
        <w:t> </w:t>
      </w:r>
      <w:hyperlink r:id="rId47">
        <w:r>
          <w:rPr>
            <w:rFonts w:ascii="Microsoft YaHei" w:hAnsi="Microsoft YaHei" w:eastAsia="Microsoft YaHei" w:cs="Microsoft YaHei"/>
            <w:color w:val="1E6FFF"/>
            <w:sz w:val="24"/>
            <w:u w:val="single"/>
          </w:rPr>
          <w:t>https://b23.tv/av6357180</w:t>
        </w:r>
      </w:hyperlink>
    </w:p>
    <w:p w:rsidR="00AA2802" w:rsidRDefault="00FC324E" w14:paraId="41A59F1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w:t>
      </w:r>
      <w:hyperlink r:id="rId48">
        <w:r>
          <w:rPr>
            <w:rFonts w:ascii="Microsoft YaHei" w:hAnsi="Microsoft YaHei" w:eastAsia="Microsoft YaHei" w:cs="Microsoft YaHei"/>
            <w:color w:val="1E6FFF"/>
            <w:sz w:val="24"/>
            <w:u w:val="single"/>
          </w:rPr>
          <w:t>https://b23.tv/av67413693</w:t>
        </w:r>
      </w:hyperlink>
    </w:p>
    <w:p w:rsidR="00AA2802" w:rsidRDefault="00FC324E" w14:paraId="2C323F1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日曜日续</w:t>
      </w:r>
      <w:r>
        <w:rPr>
          <w:rFonts w:ascii="Microsoft YaHei" w:hAnsi="Microsoft YaHei" w:eastAsia="Microsoft YaHei" w:cs="Microsoft YaHei"/>
          <w:color w:val="000000"/>
          <w:sz w:val="24"/>
        </w:rPr>
        <w:t>  </w:t>
      </w:r>
      <w:r>
        <w:rPr>
          <w:rFonts w:ascii="Microsoft YaHei" w:hAnsi="Microsoft YaHei" w:eastAsia="Microsoft YaHei" w:cs="Microsoft YaHei"/>
          <w:color w:val="000000"/>
          <w:sz w:val="24"/>
        </w:rPr>
        <w:t>链接：</w:t>
      </w:r>
      <w:hyperlink r:id="rId49">
        <w:r>
          <w:rPr>
            <w:rFonts w:ascii="Microsoft YaHei" w:hAnsi="Microsoft YaHei" w:eastAsia="Microsoft YaHei" w:cs="Microsoft YaHei"/>
            <w:color w:val="1E6FFF"/>
            <w:sz w:val="24"/>
            <w:u w:val="single"/>
          </w:rPr>
          <w:t>https://pan.baidu.com/s/1bkD-RhZ5ew59oDxshtK-uQ</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shvl   (</w:t>
      </w:r>
      <w:r>
        <w:rPr>
          <w:rFonts w:ascii="Microsoft YaHei" w:hAnsi="Microsoft YaHei" w:eastAsia="Microsoft YaHei" w:cs="Microsoft YaHei"/>
          <w:color w:val="000000"/>
          <w:sz w:val="24"/>
        </w:rPr>
        <w:t>没办法睿站不给过</w:t>
      </w:r>
      <w:r>
        <w:rPr>
          <w:rFonts w:ascii="Microsoft YaHei" w:hAnsi="Microsoft YaHei" w:eastAsia="Microsoft YaHei" w:cs="Microsoft YaHei"/>
          <w:color w:val="000000"/>
          <w:sz w:val="24"/>
        </w:rPr>
        <w:t>)</w:t>
      </w:r>
    </w:p>
    <w:p w:rsidR="00AA2802" w:rsidRDefault="00FC324E" w14:paraId="0188339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优子</w:t>
      </w:r>
      <w:r>
        <w:rPr>
          <w:rFonts w:ascii="Microsoft YaHei" w:hAnsi="Microsoft YaHei" w:eastAsia="Microsoft YaHei" w:cs="Microsoft YaHei"/>
          <w:color w:val="000000"/>
          <w:sz w:val="24"/>
        </w:rPr>
        <w:t>sama</w:t>
      </w:r>
      <w:r>
        <w:rPr>
          <w:rFonts w:ascii="Microsoft YaHei" w:hAnsi="Microsoft YaHei" w:eastAsia="Microsoft YaHei" w:cs="Microsoft YaHei"/>
          <w:color w:val="000000"/>
          <w:sz w:val="24"/>
        </w:rPr>
        <w:t>小游戏</w:t>
      </w:r>
      <w:r>
        <w:rPr>
          <w:rFonts w:ascii="Microsoft YaHei" w:hAnsi="Microsoft YaHei" w:eastAsia="Microsoft YaHei" w:cs="Microsoft YaHei"/>
          <w:color w:val="000000"/>
          <w:sz w:val="24"/>
        </w:rPr>
        <w:t>  </w:t>
      </w:r>
      <w:hyperlink r:id="rId50">
        <w:r>
          <w:rPr>
            <w:rFonts w:ascii="Microsoft YaHei" w:hAnsi="Microsoft YaHei" w:eastAsia="Microsoft YaHei" w:cs="Microsoft YaHei"/>
            <w:color w:val="1E6FFF"/>
            <w:sz w:val="24"/>
            <w:u w:val="single"/>
          </w:rPr>
          <w:t>https://b23.tv/av37683</w:t>
        </w:r>
      </w:hyperlink>
    </w:p>
    <w:p w:rsidR="00AA2802" w:rsidRDefault="00FC324E" w14:paraId="08E6CB8F"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CG(pc</w:t>
      </w:r>
      <w:r>
        <w:rPr>
          <w:rFonts w:ascii="Microsoft YaHei" w:hAnsi="Microsoft YaHei" w:eastAsia="Microsoft YaHei" w:cs="Microsoft YaHei"/>
          <w:b/>
          <w:color w:val="000000"/>
          <w:sz w:val="24"/>
        </w:rPr>
        <w:t>三大作</w:t>
      </w:r>
      <w:r>
        <w:rPr>
          <w:rFonts w:ascii="Microsoft YaHei" w:hAnsi="Microsoft YaHei" w:eastAsia="Microsoft YaHei" w:cs="Microsoft YaHei"/>
          <w:b/>
          <w:color w:val="000000"/>
          <w:sz w:val="24"/>
        </w:rPr>
        <w:t>+ps2)</w:t>
      </w:r>
    </w:p>
    <w:p w:rsidR="00AA2802" w:rsidRDefault="00FC324E" w14:paraId="1B180A9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bdpan://ZWYgUFMyIOaWsOWinkNHIOaIquWbvueJiC5yYXJ8MjYxMjI0NjV8ODNkMDVhZTE3MDUxMWI5MzU0YzY4ZGIyNDEyNTQ5YmZ8N2IzYmMwZjA2OTVhYjZhMDY5MzJkMWZhMjk2YWE0NGE=</w:t>
      </w:r>
    </w:p>
    <w:p w:rsidR="00AA2802" w:rsidRDefault="00FC324E" w14:paraId="34F3089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bdpan://ZWbkuKTkvZxDR1so5a+G56CBIGVmLWEpLnJhcnwzNjc5NzA0MTl8ZWUzYzE1NDNhNTZkMzQ3NTExM2UwNDNiZThiMGI4NWV8YTlmNGE3MzVlYTgxMzY2ODNjYzE4ZDVhYTJlNThmZDY=</w:t>
      </w:r>
    </w:p>
    <w:p w:rsidR="00AA2802" w:rsidRDefault="00FC324E" w14:paraId="7A518081" w14:textId="77777777">
      <w:pPr>
        <w:keepNext/>
        <w:keepLines/>
        <w:spacing w:before="400" w:after="80" w:line="408" w:lineRule="auto"/>
        <w:jc w:val="left"/>
        <w:rPr>
          <w:rFonts w:ascii="Microsoft YaHei" w:hAnsi="Microsoft YaHei" w:eastAsia="Microsoft YaHei" w:cs="Microsoft YaHei"/>
          <w:b/>
          <w:color w:val="000000"/>
          <w:sz w:val="32"/>
        </w:rPr>
      </w:pPr>
      <w:r>
        <w:rPr>
          <w:rFonts w:ascii="Microsoft YaHei" w:hAnsi="Microsoft YaHei" w:eastAsia="Microsoft YaHei" w:cs="Microsoft YaHei"/>
          <w:color w:val="000000"/>
          <w:sz w:val="24"/>
        </w:rPr>
        <w:t>9CDF243B236C613FE07C4EC2A3B64ED0#DCF5D43A26B152EA441A4FF6225C1879#514630097#MD5</w:t>
      </w:r>
      <w:r>
        <w:rPr>
          <w:rFonts w:ascii="Microsoft YaHei" w:hAnsi="Microsoft YaHei" w:eastAsia="Microsoft YaHei" w:cs="Microsoft YaHei"/>
          <w:color w:val="000000"/>
          <w:sz w:val="24"/>
        </w:rPr>
        <w:t>日曜日</w:t>
      </w:r>
      <w:r>
        <w:rPr>
          <w:rFonts w:ascii="Microsoft YaHei" w:hAnsi="Microsoft YaHei" w:eastAsia="Microsoft YaHei" w:cs="Microsoft YaHei"/>
          <w:color w:val="000000"/>
          <w:sz w:val="24"/>
        </w:rPr>
        <w:t>CG.rar</w:t>
      </w:r>
    </w:p>
    <w:p w:rsidR="00AA2802" w:rsidRDefault="00FC324E" w14:paraId="11751EE1"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游戏日文原版</w:t>
      </w:r>
      <w:r>
        <w:rPr>
          <w:rFonts w:ascii="Microsoft YaHei" w:hAnsi="Microsoft YaHei" w:eastAsia="Microsoft YaHei" w:cs="Microsoft YaHei"/>
          <w:b/>
          <w:color w:val="000000"/>
          <w:sz w:val="24"/>
        </w:rPr>
        <w:t>(</w:t>
      </w:r>
      <w:r>
        <w:rPr>
          <w:rFonts w:ascii="Microsoft YaHei" w:hAnsi="Microsoft YaHei" w:eastAsia="Microsoft YaHei" w:cs="Microsoft YaHei"/>
          <w:b/>
          <w:color w:val="000000"/>
          <w:sz w:val="24"/>
        </w:rPr>
        <w:t>镜像</w:t>
      </w:r>
      <w:r>
        <w:rPr>
          <w:rFonts w:ascii="Microsoft YaHei" w:hAnsi="Microsoft YaHei" w:eastAsia="Microsoft YaHei" w:cs="Microsoft YaHei"/>
          <w:b/>
          <w:color w:val="000000"/>
          <w:sz w:val="24"/>
        </w:rPr>
        <w:t>+rr3)</w:t>
      </w:r>
    </w:p>
    <w:p w:rsidR="00AA2802" w:rsidRDefault="00FC324E" w14:paraId="2A3CEB9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51">
        <w:r>
          <w:rPr>
            <w:rFonts w:ascii="Microsoft YaHei" w:hAnsi="Microsoft YaHei" w:eastAsia="Microsoft YaHei" w:cs="Microsoft YaHei"/>
            <w:color w:val="1E6FFF"/>
            <w:sz w:val="24"/>
            <w:u w:val="single"/>
          </w:rPr>
          <w:t>https://pan.baidu.com/s/1CUpy6vCFoPPJH91MwmkImQ</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22ca </w:t>
      </w:r>
    </w:p>
    <w:p w:rsidR="00AA2802" w:rsidRDefault="00FC324E" w14:paraId="06F85665"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游戏</w:t>
      </w:r>
      <w:r>
        <w:rPr>
          <w:rFonts w:ascii="Microsoft YaHei" w:hAnsi="Microsoft YaHei" w:eastAsia="Microsoft YaHei" w:cs="Microsoft YaHei"/>
          <w:b/>
          <w:color w:val="000000"/>
          <w:sz w:val="24"/>
        </w:rPr>
        <w:t>OP&amp;ED</w:t>
      </w:r>
    </w:p>
    <w:p w:rsidR="00AA2802" w:rsidRDefault="00FC324E" w14:paraId="4CDD060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monori movie collection vol.2</w:t>
      </w:r>
      <w:r>
        <w:rPr>
          <w:rFonts w:ascii="Microsoft YaHei" w:hAnsi="Microsoft YaHei" w:eastAsia="Microsoft YaHei" w:cs="Microsoft YaHei"/>
          <w:color w:val="000000"/>
          <w:sz w:val="24"/>
        </w:rPr>
        <w:t>的</w:t>
      </w:r>
      <w:r>
        <w:rPr>
          <w:rFonts w:ascii="Microsoft YaHei" w:hAnsi="Microsoft YaHei" w:eastAsia="Microsoft YaHei" w:cs="Microsoft YaHei"/>
          <w:color w:val="000000"/>
          <w:sz w:val="24"/>
        </w:rPr>
        <w:t>ef</w:t>
      </w:r>
      <w:r>
        <w:rPr>
          <w:rFonts w:ascii="Microsoft YaHei" w:hAnsi="Microsoft YaHei" w:eastAsia="Microsoft YaHei" w:cs="Microsoft YaHei"/>
          <w:color w:val="000000"/>
          <w:sz w:val="24"/>
        </w:rPr>
        <w:t>部分。收录四种版本，</w:t>
      </w:r>
      <w:r>
        <w:rPr>
          <w:rFonts w:ascii="Microsoft YaHei" w:hAnsi="Microsoft YaHei" w:eastAsia="Microsoft YaHei" w:cs="Microsoft YaHei"/>
          <w:color w:val="000000"/>
          <w:sz w:val="24"/>
        </w:rPr>
        <w:t>philosophy-raws</w:t>
      </w:r>
    </w:p>
    <w:p w:rsidR="00AA2802" w:rsidRDefault="00FC324E" w14:paraId="75E7A9A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压制版</w:t>
      </w:r>
      <w:r>
        <w:rPr>
          <w:rFonts w:ascii="Microsoft YaHei" w:hAnsi="Microsoft YaHei" w:eastAsia="Microsoft YaHei" w:cs="Microsoft YaHei"/>
          <w:color w:val="000000"/>
          <w:sz w:val="24"/>
        </w:rPr>
        <w:t>mkv</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ANE</w:t>
      </w:r>
      <w:r>
        <w:rPr>
          <w:rFonts w:ascii="Microsoft YaHei" w:hAnsi="Microsoft YaHei" w:eastAsia="Microsoft YaHei" w:cs="Microsoft YaHei"/>
          <w:color w:val="000000"/>
          <w:sz w:val="24"/>
        </w:rPr>
        <w:t>压制版</w:t>
      </w:r>
      <w:r>
        <w:rPr>
          <w:rFonts w:ascii="Microsoft YaHei" w:hAnsi="Microsoft YaHei" w:eastAsia="Microsoft YaHei" w:cs="Microsoft YaHei"/>
          <w:color w:val="000000"/>
          <w:sz w:val="24"/>
        </w:rPr>
        <w:t>mkv(</w:t>
      </w:r>
      <w:r>
        <w:rPr>
          <w:rFonts w:ascii="Microsoft YaHei" w:hAnsi="Microsoft YaHei" w:eastAsia="Microsoft YaHei" w:cs="Microsoft YaHei"/>
          <w:color w:val="000000"/>
          <w:sz w:val="24"/>
        </w:rPr>
        <w:t>含文英幕</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Flsonw</w:t>
      </w:r>
      <w:r>
        <w:rPr>
          <w:rFonts w:ascii="Microsoft YaHei" w:hAnsi="Microsoft YaHei" w:eastAsia="Microsoft YaHei" w:cs="Microsoft YaHei"/>
          <w:color w:val="000000"/>
          <w:sz w:val="24"/>
        </w:rPr>
        <w:t>压制版</w:t>
      </w:r>
      <w:r>
        <w:rPr>
          <w:rFonts w:ascii="Microsoft YaHei" w:hAnsi="Microsoft YaHei" w:eastAsia="Microsoft YaHei" w:cs="Microsoft YaHei"/>
          <w:color w:val="000000"/>
          <w:sz w:val="24"/>
        </w:rPr>
        <w:t>mkv</w:t>
      </w:r>
      <w:r>
        <w:rPr>
          <w:rFonts w:ascii="Microsoft YaHei" w:hAnsi="Microsoft YaHei" w:eastAsia="Microsoft YaHei" w:cs="Microsoft YaHei"/>
          <w:color w:val="000000"/>
          <w:sz w:val="24"/>
        </w:rPr>
        <w:t>，原盘</w:t>
      </w:r>
      <w:r>
        <w:rPr>
          <w:rFonts w:ascii="Microsoft YaHei" w:hAnsi="Microsoft YaHei" w:eastAsia="Microsoft YaHei" w:cs="Microsoft YaHei"/>
          <w:color w:val="000000"/>
          <w:sz w:val="24"/>
        </w:rPr>
        <w:t>m2ts</w:t>
      </w:r>
      <w:r>
        <w:rPr>
          <w:rFonts w:ascii="Microsoft YaHei" w:hAnsi="Microsoft YaHei" w:eastAsia="Microsoft YaHei" w:cs="Microsoft YaHei"/>
          <w:color w:val="000000"/>
          <w:sz w:val="24"/>
        </w:rPr>
        <w:t>。完整</w:t>
      </w:r>
      <w:r>
        <w:rPr>
          <w:rFonts w:ascii="Microsoft YaHei" w:hAnsi="Microsoft YaHei" w:eastAsia="Microsoft YaHei" w:cs="Microsoft YaHei"/>
          <w:color w:val="000000"/>
          <w:sz w:val="24"/>
        </w:rPr>
        <w:t>collection</w:t>
      </w:r>
      <w:r>
        <w:rPr>
          <w:rFonts w:ascii="Microsoft YaHei" w:hAnsi="Microsoft YaHei" w:eastAsia="Microsoft YaHei" w:cs="Microsoft YaHei"/>
          <w:color w:val="000000"/>
          <w:sz w:val="24"/>
        </w:rPr>
        <w:t>资源位于</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周边和特典</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分区，有需求者可自取。</w:t>
      </w:r>
    </w:p>
    <w:p w:rsidR="00AA2802" w:rsidRDefault="00FC324E" w14:paraId="78CCE24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52">
        <w:r>
          <w:rPr>
            <w:rFonts w:ascii="Microsoft YaHei" w:hAnsi="Microsoft YaHei" w:eastAsia="Microsoft YaHei" w:cs="Microsoft YaHei"/>
            <w:color w:val="1E6FFF"/>
            <w:sz w:val="24"/>
            <w:u w:val="single"/>
          </w:rPr>
          <w:t>https://pan.baidu.com/s/1E0O-QPM21pj2_afhV64NPw</w:t>
        </w:r>
      </w:hyperlink>
      <w:r>
        <w:rPr>
          <w:rFonts w:ascii="Microsoft YaHei" w:hAnsi="Microsoft YaHei" w:eastAsia="Microsoft YaHei" w:cs="Microsoft YaHei"/>
          <w:color w:val="403ED6"/>
          <w:sz w:val="24"/>
        </w:rPr>
        <w:t xml:space="preserve"> </w:t>
      </w: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2rz8 </w:t>
      </w:r>
    </w:p>
    <w:p w:rsidR="00AA2802" w:rsidRDefault="00FC324E" w14:paraId="1C8BC831"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PS2</w:t>
      </w:r>
      <w:r>
        <w:rPr>
          <w:rFonts w:ascii="Microsoft YaHei" w:hAnsi="Microsoft YaHei" w:eastAsia="Microsoft YaHei" w:cs="Microsoft YaHei"/>
          <w:b/>
          <w:color w:val="000000"/>
          <w:sz w:val="24"/>
        </w:rPr>
        <w:t>游戏</w:t>
      </w:r>
      <w:r>
        <w:rPr>
          <w:rFonts w:ascii="Microsoft YaHei" w:hAnsi="Microsoft YaHei" w:eastAsia="Microsoft YaHei" w:cs="Microsoft YaHei"/>
          <w:b/>
          <w:color w:val="000000"/>
          <w:sz w:val="24"/>
        </w:rPr>
        <w:t>[</w:t>
      </w:r>
      <w:r>
        <w:rPr>
          <w:rFonts w:ascii="Microsoft YaHei" w:hAnsi="Microsoft YaHei" w:eastAsia="Microsoft YaHei" w:cs="Microsoft YaHei"/>
          <w:b/>
          <w:color w:val="000000"/>
          <w:sz w:val="24"/>
        </w:rPr>
        <w:t>生肉</w:t>
      </w:r>
      <w:r>
        <w:rPr>
          <w:rFonts w:ascii="Microsoft YaHei" w:hAnsi="Microsoft YaHei" w:eastAsia="Microsoft YaHei" w:cs="Microsoft YaHei"/>
          <w:b/>
          <w:color w:val="000000"/>
          <w:sz w:val="24"/>
        </w:rPr>
        <w:t>](</w:t>
      </w:r>
      <w:r>
        <w:rPr>
          <w:rFonts w:ascii="Microsoft YaHei" w:hAnsi="Microsoft YaHei" w:eastAsia="Microsoft YaHei" w:cs="Microsoft YaHei"/>
          <w:b/>
          <w:color w:val="000000"/>
          <w:sz w:val="24"/>
        </w:rPr>
        <w:t>可在</w:t>
      </w:r>
      <w:r>
        <w:rPr>
          <w:rFonts w:ascii="Microsoft YaHei" w:hAnsi="Microsoft YaHei" w:eastAsia="Microsoft YaHei" w:cs="Microsoft YaHei"/>
          <w:b/>
          <w:color w:val="000000"/>
          <w:sz w:val="24"/>
        </w:rPr>
        <w:t>pc</w:t>
      </w:r>
      <w:r>
        <w:rPr>
          <w:rFonts w:ascii="Microsoft YaHei" w:hAnsi="Microsoft YaHei" w:eastAsia="Microsoft YaHei" w:cs="Microsoft YaHei"/>
          <w:b/>
          <w:color w:val="000000"/>
          <w:sz w:val="24"/>
        </w:rPr>
        <w:t>端使用小鸡模拟器等进行体验，相比原版有剧情改动，和</w:t>
      </w:r>
      <w:r>
        <w:rPr>
          <w:rFonts w:ascii="Microsoft YaHei" w:hAnsi="Microsoft YaHei" w:eastAsia="Microsoft YaHei" w:cs="Microsoft YaHei"/>
          <w:b/>
          <w:color w:val="000000"/>
          <w:sz w:val="24"/>
        </w:rPr>
        <w:t>CG</w:t>
      </w:r>
      <w:r>
        <w:rPr>
          <w:rFonts w:ascii="Microsoft YaHei" w:hAnsi="Microsoft YaHei" w:eastAsia="Microsoft YaHei" w:cs="Microsoft YaHei"/>
          <w:b/>
          <w:color w:val="000000"/>
          <w:sz w:val="24"/>
        </w:rPr>
        <w:t>的增加。</w:t>
      </w:r>
      <w:r>
        <w:rPr>
          <w:rFonts w:ascii="Microsoft YaHei" w:hAnsi="Microsoft YaHei" w:eastAsia="Microsoft YaHei" w:cs="Microsoft YaHei"/>
          <w:b/>
          <w:color w:val="000000"/>
          <w:sz w:val="24"/>
        </w:rPr>
        <w:t xml:space="preserve">) </w:t>
      </w:r>
    </w:p>
    <w:p w:rsidR="00AA2802" w:rsidRDefault="00FC324E" w14:paraId="556A96F2" w14:textId="77777777">
      <w:pPr>
        <w:spacing w:line="312" w:lineRule="auto"/>
        <w:jc w:val="left"/>
        <w:rPr>
          <w:rFonts w:ascii="Microsoft YaHei" w:hAnsi="Microsoft YaHei" w:eastAsia="Microsoft YaHei" w:cs="Microsoft YaHei"/>
          <w:color w:val="403ED6"/>
          <w:sz w:val="24"/>
        </w:rPr>
      </w:pPr>
      <w:r>
        <w:rPr>
          <w:rFonts w:ascii="Microsoft YaHei" w:hAnsi="Microsoft YaHei" w:eastAsia="Microsoft YaHei" w:cs="Microsoft YaHei"/>
          <w:color w:val="000000"/>
          <w:sz w:val="24"/>
        </w:rPr>
        <w:t>链接：</w:t>
      </w:r>
      <w:hyperlink r:id="rId53">
        <w:r>
          <w:rPr>
            <w:rFonts w:ascii="Microsoft YaHei" w:hAnsi="Microsoft YaHei" w:eastAsia="Microsoft YaHei" w:cs="Microsoft YaHei"/>
            <w:color w:val="1E6FFF"/>
            <w:sz w:val="24"/>
            <w:u w:val="single"/>
          </w:rPr>
          <w:t>https://pan.baidu.com/s/1o01GWcAizNZItu6NmFkHRQ</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403ED6"/>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cvq1</w:t>
      </w:r>
      <w:r>
        <w:rPr>
          <w:rFonts w:ascii="Microsoft YaHei" w:hAnsi="Microsoft YaHei" w:eastAsia="Microsoft YaHei" w:cs="Microsoft YaHei"/>
          <w:color w:val="403ED6"/>
          <w:sz w:val="24"/>
        </w:rPr>
        <w:t xml:space="preserve">   </w:t>
      </w:r>
    </w:p>
    <w:p w:rsidR="00AA2802" w:rsidRDefault="00FC324E" w14:paraId="40BEEFC0" w14:textId="77777777">
      <w:pPr>
        <w:keepNext/>
        <w:keepLines/>
        <w:spacing w:before="400" w:after="80" w:line="408" w:lineRule="auto"/>
        <w:jc w:val="left"/>
        <w:rPr>
          <w:rFonts w:ascii="Microsoft YaHei" w:hAnsi="Microsoft YaHei" w:eastAsia="Microsoft YaHei" w:cs="Microsoft YaHei"/>
          <w:b/>
          <w:color w:val="000000"/>
          <w:sz w:val="32"/>
        </w:rPr>
      </w:pPr>
      <w:r>
        <w:rPr>
          <w:rFonts w:ascii="Microsoft YaHei" w:hAnsi="Microsoft YaHei" w:eastAsia="Microsoft YaHei" w:cs="Microsoft YaHei"/>
          <w:b/>
          <w:color w:val="000000"/>
          <w:sz w:val="32"/>
        </w:rPr>
        <w:tab/>
      </w:r>
      <w:r>
        <w:rPr>
          <w:rFonts w:ascii="Microsoft YaHei" w:hAnsi="Microsoft YaHei" w:eastAsia="Microsoft YaHei" w:cs="Microsoft YaHei"/>
          <w:b/>
          <w:color w:val="000000"/>
          <w:sz w:val="32"/>
        </w:rPr>
        <w:t>游戏</w:t>
      </w:r>
      <w:r>
        <w:rPr>
          <w:rFonts w:ascii="Microsoft YaHei" w:hAnsi="Microsoft YaHei" w:eastAsia="Microsoft YaHei" w:cs="Microsoft YaHei"/>
          <w:b/>
          <w:color w:val="000000"/>
          <w:sz w:val="32"/>
        </w:rPr>
        <w:t>demo</w:t>
      </w:r>
      <w:r>
        <w:rPr>
          <w:rFonts w:ascii="Microsoft YaHei" w:hAnsi="Microsoft YaHei" w:eastAsia="Microsoft YaHei" w:cs="Microsoft YaHei"/>
          <w:b/>
          <w:color w:val="000000"/>
          <w:sz w:val="32"/>
        </w:rPr>
        <w:t>相关【日文】</w:t>
      </w:r>
    </w:p>
    <w:p w:rsidR="00AA2802" w:rsidRDefault="00FC324E" w14:paraId="0A7B009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54">
        <w:r>
          <w:rPr>
            <w:rFonts w:ascii="Microsoft YaHei" w:hAnsi="Microsoft YaHei" w:eastAsia="Microsoft YaHei" w:cs="Microsoft YaHei"/>
            <w:color w:val="1E6FFF"/>
            <w:sz w:val="24"/>
            <w:u w:val="single"/>
          </w:rPr>
          <w:t>https://pan.baidu.com/s/1T2sikZoq9xDyEiqAIsOWVw</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y9kd </w:t>
      </w:r>
    </w:p>
    <w:p w:rsidR="00AA2802" w:rsidRDefault="00FC324E" w14:paraId="5C5065E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55">
        <w:r>
          <w:rPr>
            <w:rFonts w:ascii="Microsoft YaHei" w:hAnsi="Microsoft YaHei" w:eastAsia="Microsoft YaHei" w:cs="Microsoft YaHei"/>
            <w:color w:val="000000"/>
            <w:sz w:val="24"/>
            <w:u w:val="single"/>
          </w:rPr>
          <w:t>https://pan.baidu.com/s/1tVr1MNEQg89PBMeow8TwsQ</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xfp1 </w:t>
      </w:r>
    </w:p>
    <w:p w:rsidR="00AA2802" w:rsidRDefault="00FC324E" w14:paraId="1C70F795" w14:textId="77777777">
      <w:pPr>
        <w:spacing w:line="312" w:lineRule="auto"/>
        <w:jc w:val="left"/>
        <w:rPr>
          <w:rFonts w:ascii="Microsoft YaHei" w:hAnsi="Microsoft YaHei" w:eastAsia="Microsoft YaHei" w:cs="Microsoft YaHei"/>
          <w:color w:val="000000"/>
          <w:sz w:val="24"/>
        </w:rPr>
      </w:pPr>
      <w:r>
        <w:object w:dxaOrig="5850" w:dyaOrig="2988" w14:anchorId="659F0C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92.5pt;height:149.25pt" o:ole="" type="#_x0000_t75">
            <v:imagedata o:title="" r:id="rId56"/>
          </v:shape>
          <o:OLEObject Type="Embed" ProgID="StaticMetafile" ShapeID="_x0000_i1025" DrawAspect="Content" ObjectID="_1768024566" r:id="rId57"/>
        </w:object>
      </w:r>
    </w:p>
    <w:p w:rsidR="00AA2802" w:rsidRDefault="00FC324E" w14:paraId="3C812B0B" w14:textId="77777777">
      <w:pPr>
        <w:keepNext/>
        <w:keepLines/>
        <w:spacing w:before="400" w:after="80" w:line="408" w:lineRule="auto"/>
        <w:jc w:val="left"/>
        <w:rPr>
          <w:rFonts w:ascii="Microsoft YaHei" w:hAnsi="Microsoft YaHei" w:eastAsia="Microsoft YaHei" w:cs="Microsoft YaHei"/>
          <w:b/>
          <w:color w:val="000000"/>
          <w:sz w:val="32"/>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EF</w:t>
      </w:r>
      <w:r>
        <w:rPr>
          <w:rFonts w:ascii="Microsoft YaHei" w:hAnsi="Microsoft YaHei" w:eastAsia="Microsoft YaHei" w:cs="Microsoft YaHei"/>
          <w:b/>
          <w:color w:val="000000"/>
          <w:sz w:val="24"/>
        </w:rPr>
        <w:t>两作美版</w:t>
      </w:r>
      <w:r>
        <w:rPr>
          <w:rFonts w:ascii="Microsoft YaHei" w:hAnsi="Microsoft YaHei" w:eastAsia="Microsoft YaHei" w:cs="Microsoft YaHei"/>
          <w:b/>
          <w:color w:val="000000"/>
          <w:sz w:val="24"/>
        </w:rPr>
        <w:t>(</w:t>
      </w:r>
      <w:r>
        <w:rPr>
          <w:rFonts w:ascii="Microsoft YaHei" w:hAnsi="Microsoft YaHei" w:eastAsia="Microsoft YaHei" w:cs="Microsoft YaHei"/>
          <w:b/>
          <w:color w:val="000000"/>
          <w:sz w:val="24"/>
        </w:rPr>
        <w:t>含</w:t>
      </w:r>
      <w:r>
        <w:rPr>
          <w:rFonts w:ascii="Microsoft YaHei" w:hAnsi="Microsoft YaHei" w:eastAsia="Microsoft YaHei" w:cs="Microsoft YaHei"/>
          <w:b/>
          <w:color w:val="000000"/>
          <w:sz w:val="24"/>
        </w:rPr>
        <w:t>steam</w:t>
      </w:r>
      <w:r>
        <w:rPr>
          <w:rFonts w:ascii="Microsoft YaHei" w:hAnsi="Microsoft YaHei" w:eastAsia="Microsoft YaHei" w:cs="Microsoft YaHei"/>
          <w:b/>
          <w:color w:val="000000"/>
          <w:sz w:val="24"/>
        </w:rPr>
        <w:t>补丁</w:t>
      </w:r>
      <w:r>
        <w:rPr>
          <w:rFonts w:ascii="Microsoft YaHei" w:hAnsi="Microsoft YaHei" w:eastAsia="Microsoft YaHei" w:cs="Microsoft YaHei"/>
          <w:b/>
          <w:color w:val="000000"/>
          <w:sz w:val="24"/>
        </w:rPr>
        <w:t>)</w:t>
      </w:r>
    </w:p>
    <w:p w:rsidR="00AA2802" w:rsidRDefault="00FC324E" w14:paraId="4BC5B305" w14:textId="77777777">
      <w:pPr>
        <w:spacing w:line="312" w:lineRule="auto"/>
        <w:jc w:val="left"/>
        <w:rPr>
          <w:rFonts w:ascii="Microsoft YaHei" w:hAnsi="Microsoft YaHei" w:eastAsia="Microsoft YaHei" w:cs="Microsoft YaHei"/>
          <w:color w:val="403ED6"/>
          <w:sz w:val="24"/>
        </w:rPr>
      </w:pPr>
      <w:r>
        <w:rPr>
          <w:rFonts w:ascii="Microsoft YaHei" w:hAnsi="Microsoft YaHei" w:eastAsia="Microsoft YaHei" w:cs="Microsoft YaHei"/>
          <w:color w:val="000000"/>
          <w:sz w:val="24"/>
        </w:rPr>
        <w:t>链接：</w:t>
      </w:r>
      <w:hyperlink r:id="rId58">
        <w:r>
          <w:rPr>
            <w:rFonts w:ascii="Microsoft YaHei" w:hAnsi="Microsoft YaHei" w:eastAsia="Microsoft YaHei" w:cs="Microsoft YaHei"/>
            <w:color w:val="1E6FFF"/>
            <w:sz w:val="24"/>
            <w:u w:val="single"/>
          </w:rPr>
          <w:t>https://pan.baidu.com/s/1Aw5DH1QOadpFgfaMBwwvjQ</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32yo</w:t>
      </w:r>
      <w:r>
        <w:rPr>
          <w:rFonts w:ascii="Microsoft YaHei" w:hAnsi="Microsoft YaHei" w:eastAsia="Microsoft YaHei" w:cs="Microsoft YaHei"/>
          <w:color w:val="403ED6"/>
          <w:sz w:val="24"/>
        </w:rPr>
        <w:t xml:space="preserve"> </w:t>
      </w:r>
    </w:p>
    <w:p w:rsidR="00AA2802" w:rsidRDefault="00FC324E" w14:paraId="551E3CC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英文版</w:t>
      </w:r>
      <w:r>
        <w:rPr>
          <w:rFonts w:ascii="Microsoft YaHei" w:hAnsi="Microsoft YaHei" w:eastAsia="Microsoft YaHei" w:cs="Microsoft YaHei"/>
          <w:color w:val="000000"/>
          <w:sz w:val="24"/>
        </w:rPr>
        <w:t>ef</w:t>
      </w:r>
      <w:r>
        <w:rPr>
          <w:rFonts w:ascii="Microsoft YaHei" w:hAnsi="Microsoft YaHei" w:eastAsia="Microsoft YaHei" w:cs="Microsoft YaHei"/>
          <w:color w:val="000000"/>
          <w:sz w:val="24"/>
        </w:rPr>
        <w:t>是由</w:t>
      </w:r>
      <w:r>
        <w:rPr>
          <w:rFonts w:ascii="Microsoft YaHei" w:hAnsi="Microsoft YaHei" w:eastAsia="Microsoft YaHei" w:cs="Microsoft YaHei"/>
          <w:color w:val="000000"/>
          <w:sz w:val="24"/>
        </w:rPr>
        <w:t>mangagamer</w:t>
      </w:r>
      <w:r>
        <w:rPr>
          <w:rFonts w:ascii="Microsoft YaHei" w:hAnsi="Microsoft YaHei" w:eastAsia="Microsoft YaHei" w:cs="Microsoft YaHei"/>
          <w:color w:val="000000"/>
          <w:sz w:val="24"/>
        </w:rPr>
        <w:t>公司改动并翻译的，两部分别在</w:t>
      </w:r>
      <w:r>
        <w:rPr>
          <w:rFonts w:ascii="Microsoft YaHei" w:hAnsi="Microsoft YaHei" w:eastAsia="Microsoft YaHei" w:cs="Microsoft YaHei"/>
          <w:color w:val="000000"/>
          <w:sz w:val="24"/>
        </w:rPr>
        <w:t>2012</w:t>
      </w:r>
      <w:r>
        <w:rPr>
          <w:rFonts w:ascii="Microsoft YaHei" w:hAnsi="Microsoft YaHei" w:eastAsia="Microsoft YaHei" w:cs="Microsoft YaHei"/>
          <w:color w:val="000000"/>
          <w:sz w:val="24"/>
        </w:rPr>
        <w:t>年和</w:t>
      </w:r>
      <w:r>
        <w:rPr>
          <w:rFonts w:ascii="Microsoft YaHei" w:hAnsi="Microsoft YaHei" w:eastAsia="Microsoft YaHei" w:cs="Microsoft YaHei"/>
          <w:color w:val="000000"/>
          <w:sz w:val="24"/>
        </w:rPr>
        <w:t>2013</w:t>
      </w:r>
      <w:r>
        <w:rPr>
          <w:rFonts w:ascii="Microsoft YaHei" w:hAnsi="Microsoft YaHei" w:eastAsia="Microsoft YaHei" w:cs="Microsoft YaHei"/>
          <w:color w:val="000000"/>
          <w:sz w:val="24"/>
        </w:rPr>
        <w:t>年发布。这家公司同时也翻译了包括</w:t>
      </w:r>
      <w:r>
        <w:rPr>
          <w:rFonts w:ascii="Microsoft YaHei" w:hAnsi="Microsoft YaHei" w:eastAsia="Microsoft YaHei" w:cs="Microsoft YaHei"/>
          <w:color w:val="000000"/>
          <w:sz w:val="24"/>
        </w:rPr>
        <w:t>eden*</w:t>
      </w:r>
      <w:r>
        <w:rPr>
          <w:rFonts w:ascii="Microsoft YaHei" w:hAnsi="Microsoft YaHei" w:eastAsia="Microsoft YaHei" w:cs="Microsoft YaHei"/>
          <w:color w:val="000000"/>
          <w:sz w:val="24"/>
        </w:rPr>
        <w:t>在内的许多经典作品，如有兴趣可以前往官网查看。英文版和日文版的区别大概是英文版的翻译内容和方式有所不同，情节都是一样。另外英文版的码特别薄，是可以隐约看见</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内容</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的那种。</w:t>
      </w:r>
      <w:r>
        <w:rPr>
          <w:rFonts w:ascii="Microsoft YaHei" w:hAnsi="Microsoft YaHei" w:eastAsia="Microsoft YaHei" w:cs="Microsoft YaHei"/>
          <w:color w:val="000000"/>
          <w:sz w:val="24"/>
        </w:rPr>
        <w:t>2019.10.17</w:t>
      </w:r>
      <w:r>
        <w:rPr>
          <w:rFonts w:ascii="Microsoft YaHei" w:hAnsi="Microsoft YaHei" w:eastAsia="Microsoft YaHei" w:cs="Microsoft YaHei"/>
          <w:color w:val="000000"/>
          <w:sz w:val="24"/>
        </w:rPr>
        <w:t>移上架</w:t>
      </w:r>
      <w:r>
        <w:rPr>
          <w:rFonts w:ascii="Microsoft YaHei" w:hAnsi="Microsoft YaHei" w:eastAsia="Microsoft YaHei" w:cs="Microsoft YaHei"/>
          <w:color w:val="000000"/>
          <w:sz w:val="24"/>
        </w:rPr>
        <w:t>steam</w:t>
      </w:r>
      <w:r>
        <w:rPr>
          <w:rFonts w:ascii="Microsoft YaHei" w:hAnsi="Microsoft YaHei" w:eastAsia="Microsoft YaHei" w:cs="Microsoft YaHei"/>
          <w:color w:val="000000"/>
          <w:sz w:val="24"/>
        </w:rPr>
        <w:t>。</w:t>
      </w:r>
    </w:p>
    <w:p w:rsidR="00AA2802" w:rsidRDefault="00FC324E" w14:paraId="50BE2391"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动画</w:t>
      </w:r>
    </w:p>
    <w:p w:rsidR="00AA2802" w:rsidRDefault="00FC324E" w14:paraId="2E1C6A73"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a.</w:t>
      </w:r>
      <w:r>
        <w:rPr>
          <w:rFonts w:ascii="Microsoft YaHei" w:hAnsi="Microsoft YaHei" w:eastAsia="Microsoft YaHei" w:cs="Microsoft YaHei"/>
          <w:b/>
          <w:color w:val="000000"/>
          <w:sz w:val="30"/>
        </w:rPr>
        <w:t>外挂字幕</w:t>
      </w:r>
    </w:p>
    <w:p w:rsidR="00AA2802" w:rsidRDefault="00FC324E" w14:paraId="7344D0E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59">
        <w:r>
          <w:rPr>
            <w:rFonts w:ascii="Microsoft YaHei" w:hAnsi="Microsoft YaHei" w:eastAsia="Microsoft YaHei" w:cs="Microsoft YaHei"/>
            <w:color w:val="1E6FFF"/>
            <w:sz w:val="24"/>
            <w:u w:val="single"/>
          </w:rPr>
          <w:t>https://pan.baidu.com/s/12UXnNMvbSBxpeGeW7QrbaA</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fe5a</w:t>
      </w:r>
    </w:p>
    <w:p w:rsidR="00AA2802" w:rsidRDefault="00FC324E" w14:paraId="1688DC19"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b.</w:t>
      </w:r>
      <w:r>
        <w:rPr>
          <w:rFonts w:ascii="Microsoft YaHei" w:hAnsi="Microsoft YaHei" w:eastAsia="Microsoft YaHei" w:cs="Microsoft YaHei"/>
          <w:b/>
          <w:color w:val="000000"/>
          <w:sz w:val="30"/>
        </w:rPr>
        <w:t>日版</w:t>
      </w:r>
      <w:r>
        <w:rPr>
          <w:rFonts w:ascii="Microsoft YaHei" w:hAnsi="Microsoft YaHei" w:eastAsia="Microsoft YaHei" w:cs="Microsoft YaHei"/>
          <w:b/>
          <w:color w:val="000000"/>
          <w:sz w:val="30"/>
        </w:rPr>
        <w:t xml:space="preserve">BDRIP1080 </w:t>
      </w:r>
      <w:r>
        <w:rPr>
          <w:rFonts w:ascii="Microsoft YaHei" w:hAnsi="Microsoft YaHei" w:eastAsia="Microsoft YaHei" w:cs="Microsoft YaHei"/>
          <w:b/>
          <w:strike/>
          <w:color w:val="000000"/>
          <w:sz w:val="30"/>
        </w:rPr>
        <w:t>秒传</w:t>
      </w:r>
      <w:r>
        <w:rPr>
          <w:rFonts w:ascii="Microsoft YaHei" w:hAnsi="Microsoft YaHei" w:eastAsia="Microsoft YaHei" w:cs="Microsoft YaHei"/>
          <w:b/>
          <w:color w:val="000000"/>
          <w:sz w:val="30"/>
        </w:rPr>
        <w:t>下载</w:t>
      </w:r>
    </w:p>
    <w:p w:rsidR="00AA2802" w:rsidRDefault="00FC324E" w14:paraId="08D0EF1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FF0000"/>
          <w:sz w:val="24"/>
        </w:rPr>
        <w:t>版本推荐说明</w:t>
      </w:r>
      <w:r>
        <w:rPr>
          <w:rFonts w:ascii="Microsoft YaHei" w:hAnsi="Microsoft YaHei" w:eastAsia="Microsoft YaHei" w:cs="Microsoft YaHei"/>
          <w:color w:val="000000"/>
          <w:sz w:val="24"/>
        </w:rPr>
        <w:t xml:space="preserve"> </w:t>
      </w:r>
      <w:hyperlink r:id="rId60">
        <w:r>
          <w:rPr>
            <w:rFonts w:ascii="Microsoft YaHei" w:hAnsi="Microsoft YaHei" w:eastAsia="Microsoft YaHei" w:cs="Microsoft YaHei"/>
            <w:color w:val="1E6FFF"/>
            <w:sz w:val="24"/>
            <w:u w:val="single"/>
          </w:rPr>
          <w:t>https://docs.qq.com/doc/DT3dXQ3FSb0NvRmtn</w:t>
        </w:r>
      </w:hyperlink>
      <w:r>
        <w:rPr>
          <w:rFonts w:ascii="Microsoft YaHei" w:hAnsi="Microsoft YaHei" w:eastAsia="Microsoft YaHei" w:cs="Microsoft YaHei"/>
          <w:color w:val="000000"/>
          <w:sz w:val="24"/>
        </w:rPr>
        <w:t xml:space="preserve"> </w:t>
      </w:r>
    </w:p>
    <w:p w:rsidR="00AA2802" w:rsidRDefault="00FC324E" w14:paraId="1C126FF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1.ANK(</w:t>
      </w:r>
      <w:r>
        <w:rPr>
          <w:rFonts w:ascii="Microsoft YaHei" w:hAnsi="Microsoft YaHei" w:eastAsia="Microsoft YaHei" w:cs="Microsoft YaHei"/>
          <w:color w:val="000000"/>
          <w:sz w:val="24"/>
        </w:rPr>
        <w:t>扫图</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评论音轨</w:t>
      </w:r>
      <w:r>
        <w:rPr>
          <w:rFonts w:ascii="Microsoft YaHei" w:hAnsi="Microsoft YaHei" w:eastAsia="Microsoft YaHei" w:cs="Microsoft YaHei"/>
          <w:color w:val="000000"/>
          <w:sz w:val="24"/>
        </w:rPr>
        <w:t>)(Hi10P Mkv_RR)[30.17G]</w:t>
      </w:r>
    </w:p>
    <w:p w:rsidR="00AA2802" w:rsidRDefault="00FC324E" w14:paraId="3F9176C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1">
        <w:r>
          <w:rPr>
            <w:rFonts w:ascii="Microsoft YaHei" w:hAnsi="Microsoft YaHei" w:eastAsia="Microsoft YaHei" w:cs="Microsoft YaHei"/>
            <w:color w:val="1E6FFF"/>
            <w:sz w:val="24"/>
            <w:u w:val="single"/>
          </w:rPr>
          <w:t>https://pan.baidu.com/s/1JsCITsBEijCN1n-VZmu6Gw</w:t>
        </w:r>
      </w:hyperlink>
    </w:p>
    <w:p w:rsidR="00AA2802" w:rsidRDefault="00FC324E" w14:paraId="299E6BB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f577</w:t>
      </w:r>
    </w:p>
    <w:p w:rsidR="00AA2802" w:rsidRDefault="00FC324E" w14:paraId="2083764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2.philosophy-raws(</w:t>
      </w:r>
      <w:r>
        <w:rPr>
          <w:rFonts w:ascii="Microsoft YaHei" w:hAnsi="Microsoft YaHei" w:eastAsia="Microsoft YaHei" w:cs="Microsoft YaHei"/>
          <w:color w:val="000000"/>
          <w:sz w:val="24"/>
        </w:rPr>
        <w:t>扫图</w:t>
      </w:r>
      <w:r>
        <w:rPr>
          <w:rFonts w:ascii="Microsoft YaHei" w:hAnsi="Microsoft YaHei" w:eastAsia="Microsoft YaHei" w:cs="Microsoft YaHei"/>
          <w:color w:val="000000"/>
          <w:sz w:val="24"/>
        </w:rPr>
        <w:t>)(Hi10P Mkv</w:t>
      </w:r>
      <w:r>
        <w:rPr>
          <w:rFonts w:ascii="Microsoft YaHei" w:hAnsi="Microsoft YaHei" w:eastAsia="Microsoft YaHei" w:cs="Microsoft YaHei"/>
          <w:color w:val="000000"/>
          <w:sz w:val="24"/>
        </w:rPr>
        <w:t>英日双语</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英字</w:t>
      </w:r>
      <w:r>
        <w:rPr>
          <w:rFonts w:ascii="Microsoft YaHei" w:hAnsi="Microsoft YaHei" w:eastAsia="Microsoft YaHei" w:cs="Microsoft YaHei"/>
          <w:color w:val="000000"/>
          <w:sz w:val="24"/>
        </w:rPr>
        <w:t>_RR)[39.3G]</w:t>
      </w:r>
    </w:p>
    <w:p w:rsidR="00AA2802" w:rsidRDefault="00FC324E" w14:paraId="089F99E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2">
        <w:r>
          <w:rPr>
            <w:rFonts w:ascii="Microsoft YaHei" w:hAnsi="Microsoft YaHei" w:eastAsia="Microsoft YaHei" w:cs="Microsoft YaHei"/>
            <w:color w:val="1E6FFF"/>
            <w:sz w:val="24"/>
            <w:u w:val="single"/>
          </w:rPr>
          <w:t>https://pan.baidu.com/s/14RB3J8Ra6qZO0K4t2RLkHQ</w:t>
        </w:r>
      </w:hyperlink>
    </w:p>
    <w:p w:rsidR="00AA2802" w:rsidRDefault="00FC324E" w14:paraId="7D12ECEB"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提取码</w:t>
      </w:r>
      <w:r>
        <w:rPr>
          <w:rFonts w:hint="eastAsia" w:ascii="Microsoft YaHei" w:hAnsi="Microsoft YaHei" w:eastAsia="Microsoft YaHei" w:cs="Microsoft YaHei"/>
          <w:sz w:val="24"/>
          <w:szCs w:val="24"/>
        </w:rPr>
        <w:t>: 1afg</w:t>
      </w:r>
    </w:p>
    <w:p w:rsidR="00AA2802" w:rsidRDefault="00FC324E" w14:paraId="6784812B"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3.Lv.1(</w:t>
      </w:r>
      <w:r>
        <w:rPr>
          <w:rFonts w:hint="eastAsia" w:ascii="Microsoft YaHei" w:hAnsi="Microsoft YaHei" w:eastAsia="Microsoft YaHei" w:cs="Microsoft YaHei"/>
          <w:sz w:val="24"/>
          <w:szCs w:val="24"/>
        </w:rPr>
        <w:t>评论音轨</w:t>
      </w:r>
      <w:r>
        <w:rPr>
          <w:rFonts w:hint="eastAsia" w:ascii="Microsoft YaHei" w:hAnsi="Microsoft YaHei" w:eastAsia="Microsoft YaHei" w:cs="Microsoft YaHei"/>
          <w:sz w:val="24"/>
          <w:szCs w:val="24"/>
        </w:rPr>
        <w:t>)(Hi10P MP4_RR)</w:t>
      </w:r>
    </w:p>
    <w:p w:rsidR="00AA2802" w:rsidRDefault="00FC324E" w14:paraId="58EE335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3">
        <w:r>
          <w:rPr>
            <w:rFonts w:ascii="Microsoft YaHei" w:hAnsi="Microsoft YaHei" w:eastAsia="Microsoft YaHei" w:cs="Microsoft YaHei"/>
            <w:color w:val="1E6FFF"/>
            <w:sz w:val="24"/>
            <w:u w:val="single"/>
          </w:rPr>
          <w:t>https://pan.baidu.com/s/1NOQL0-pTwTQFwsxKdRaQZw</w:t>
        </w:r>
      </w:hyperlink>
    </w:p>
    <w:p w:rsidR="00AA2802" w:rsidRDefault="00FC324E" w14:paraId="01447985"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提取码</w:t>
      </w:r>
      <w:r>
        <w:rPr>
          <w:rFonts w:hint="eastAsia" w:ascii="Microsoft YaHei" w:hAnsi="Microsoft YaHei" w:eastAsia="Microsoft YaHei" w:cs="Microsoft YaHei"/>
          <w:sz w:val="24"/>
          <w:szCs w:val="24"/>
        </w:rPr>
        <w:t>: c5rk</w:t>
      </w:r>
    </w:p>
    <w:p w:rsidR="00AA2802" w:rsidRDefault="00FC324E" w14:paraId="40E21C53"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4.Henshin(8bit Mkv_RR)[24.36G]</w:t>
      </w:r>
    </w:p>
    <w:p w:rsidR="00AA2802" w:rsidRDefault="00FC324E" w14:paraId="3BBBE05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4">
        <w:r>
          <w:rPr>
            <w:rFonts w:ascii="Microsoft YaHei" w:hAnsi="Microsoft YaHei" w:eastAsia="Microsoft YaHei" w:cs="Microsoft YaHei"/>
            <w:color w:val="1E6FFF"/>
            <w:sz w:val="24"/>
            <w:u w:val="single"/>
          </w:rPr>
          <w:t>https://pan.baidu.com/s/1q3tuh9XZc6jSJCFvqvl4oQ</w:t>
        </w:r>
      </w:hyperlink>
    </w:p>
    <w:p w:rsidR="00AA2802" w:rsidRDefault="00FC324E" w14:paraId="632DD2E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yi17</w:t>
      </w:r>
    </w:p>
    <w:p w:rsidR="00AA2802" w:rsidRDefault="00FC324E" w14:paraId="592D54EF"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5.YYDM-11FANS(10bit Mkv_RR)</w:t>
      </w:r>
    </w:p>
    <w:p w:rsidR="00AA2802" w:rsidRDefault="00FC324E" w14:paraId="4DFBAF6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5">
        <w:r>
          <w:rPr>
            <w:rFonts w:ascii="Microsoft YaHei" w:hAnsi="Microsoft YaHei" w:eastAsia="Microsoft YaHei" w:cs="Microsoft YaHei"/>
            <w:color w:val="1E6FFF"/>
            <w:sz w:val="24"/>
            <w:u w:val="single"/>
          </w:rPr>
          <w:t>https://pan.baidu.com/s/1CnBHYry977Ozg11D1vo8pg</w:t>
        </w:r>
      </w:hyperlink>
    </w:p>
    <w:p w:rsidR="00AA2802" w:rsidRDefault="00FC324E" w14:paraId="388E547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17f9</w:t>
      </w:r>
    </w:p>
    <w:p w:rsidR="00AA2802" w:rsidRDefault="00FC324E" w14:paraId="1E8EA0D3"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6.Flsnow(8bit Mkv_RR)[30.75G]</w:t>
      </w:r>
    </w:p>
    <w:p w:rsidR="00AA2802" w:rsidRDefault="00FC324E" w14:paraId="5CC62B1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6">
        <w:r>
          <w:rPr>
            <w:rFonts w:ascii="Microsoft YaHei" w:hAnsi="Microsoft YaHei" w:eastAsia="Microsoft YaHei" w:cs="Microsoft YaHei"/>
            <w:color w:val="1E6FFF"/>
            <w:sz w:val="24"/>
            <w:u w:val="single"/>
          </w:rPr>
          <w:t>https://pan.baidu.com/s/1Yu4R_RFzFdhQnFCN2rC91w</w:t>
        </w:r>
      </w:hyperlink>
    </w:p>
    <w:p w:rsidR="00AA2802" w:rsidRDefault="00FC324E" w14:paraId="6B4BADA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z2i7</w:t>
      </w:r>
    </w:p>
    <w:p w:rsidR="00AA2802" w:rsidRDefault="00FC324E" w14:paraId="11805972" w14:textId="77777777">
      <w:pPr>
        <w:rPr>
          <w:sz w:val="24"/>
          <w:szCs w:val="24"/>
        </w:rPr>
      </w:pPr>
      <w:r>
        <w:rPr>
          <w:sz w:val="24"/>
          <w:szCs w:val="24"/>
        </w:rPr>
        <w:t>7.ANE(Hi10P Mkv+</w:t>
      </w:r>
      <w:r>
        <w:rPr>
          <w:sz w:val="24"/>
          <w:szCs w:val="24"/>
        </w:rPr>
        <w:t>英字</w:t>
      </w:r>
      <w:r>
        <w:rPr>
          <w:sz w:val="24"/>
          <w:szCs w:val="24"/>
        </w:rPr>
        <w:t>_RR)[26.96G]</w:t>
      </w:r>
    </w:p>
    <w:p w:rsidR="00AA2802" w:rsidRDefault="00FC324E" w14:paraId="40F97EE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7">
        <w:r>
          <w:rPr>
            <w:rFonts w:ascii="Microsoft YaHei" w:hAnsi="Microsoft YaHei" w:eastAsia="Microsoft YaHei" w:cs="Microsoft YaHei"/>
            <w:color w:val="1E6FFF"/>
            <w:sz w:val="24"/>
            <w:u w:val="single"/>
          </w:rPr>
          <w:t>https://pan.baidu.com/s/15Yj8hHrOU63N1eaMvkUqjQ</w:t>
        </w:r>
      </w:hyperlink>
    </w:p>
    <w:p w:rsidR="00AA2802" w:rsidRDefault="00FC324E" w14:paraId="61AEFC8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99p9</w:t>
      </w:r>
    </w:p>
    <w:p w:rsidR="00AA2802" w:rsidRDefault="00FC324E" w14:paraId="769855B8"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8.U2(m2ts_RR)[22.82G]</w:t>
      </w:r>
    </w:p>
    <w:p w:rsidR="00AA2802" w:rsidRDefault="00FC324E" w14:paraId="62D4759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8">
        <w:r>
          <w:rPr>
            <w:rFonts w:ascii="Microsoft YaHei" w:hAnsi="Microsoft YaHei" w:eastAsia="Microsoft YaHei" w:cs="Microsoft YaHei"/>
            <w:color w:val="1E6FFF"/>
            <w:sz w:val="24"/>
            <w:u w:val="single"/>
          </w:rPr>
          <w:t>https://pan.baidu.com/s/1Nl7HHJQchxW5w--x2PFKOg</w:t>
        </w:r>
      </w:hyperlink>
    </w:p>
    <w:p w:rsidR="00AA2802" w:rsidRDefault="00FC324E" w14:paraId="50FB1D2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thpi</w:t>
      </w:r>
    </w:p>
    <w:p w:rsidR="00AA2802" w:rsidRDefault="00FC324E" w14:paraId="6B80D79B"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9.Thora(8bit Mkv_RR)[20.47G]</w:t>
      </w:r>
    </w:p>
    <w:p w:rsidR="00AA2802" w:rsidRDefault="00FC324E" w14:paraId="34D0C51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69">
        <w:r>
          <w:rPr>
            <w:rFonts w:ascii="Microsoft YaHei" w:hAnsi="Microsoft YaHei" w:eastAsia="Microsoft YaHei" w:cs="Microsoft YaHei"/>
            <w:color w:val="1E6FFF"/>
            <w:sz w:val="24"/>
            <w:u w:val="single"/>
          </w:rPr>
          <w:t>https://pan.baidu.com/s/16XKccPbJEkDQsemsS9K2Mw</w:t>
        </w:r>
      </w:hyperlink>
    </w:p>
    <w:p w:rsidR="00AA2802" w:rsidRDefault="00FC324E" w14:paraId="2E6CFA9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6k44</w:t>
      </w:r>
    </w:p>
    <w:p w:rsidR="00AA2802" w:rsidRDefault="00FC324E" w14:paraId="4DE89558" w14:textId="77777777">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10.PSV</w:t>
      </w:r>
      <w:r>
        <w:rPr>
          <w:rFonts w:hint="eastAsia" w:ascii="Microsoft YaHei" w:hAnsi="Microsoft YaHei" w:eastAsia="Microsoft YaHei" w:cs="Microsoft YaHei"/>
          <w:sz w:val="24"/>
          <w:szCs w:val="24"/>
        </w:rPr>
        <w:t>版</w:t>
      </w:r>
      <w:r>
        <w:rPr>
          <w:rFonts w:hint="eastAsia" w:ascii="Microsoft YaHei" w:hAnsi="Microsoft YaHei" w:eastAsia="Microsoft YaHei" w:cs="Microsoft YaHei"/>
          <w:sz w:val="24"/>
          <w:szCs w:val="24"/>
        </w:rPr>
        <w:t>(720P mp4_RR)</w:t>
      </w:r>
    </w:p>
    <w:p w:rsidR="00AA2802" w:rsidRDefault="00FC324E" w14:paraId="1A36727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r>
        <w:rPr>
          <w:rFonts w:ascii="Microsoft YaHei" w:hAnsi="Microsoft YaHei" w:eastAsia="Microsoft YaHei" w:cs="Microsoft YaHei"/>
          <w:color w:val="000000"/>
          <w:sz w:val="24"/>
        </w:rPr>
        <w:t xml:space="preserve">: </w:t>
      </w:r>
      <w:hyperlink r:id="rId70">
        <w:r>
          <w:rPr>
            <w:rFonts w:ascii="Microsoft YaHei" w:hAnsi="Microsoft YaHei" w:eastAsia="Microsoft YaHei" w:cs="Microsoft YaHei"/>
            <w:color w:val="1E6FFF"/>
            <w:sz w:val="24"/>
            <w:u w:val="single"/>
          </w:rPr>
          <w:t>https://pan.baidu.com/s/1EIlL0cbL_8jpPPeRJEp_cQ</w:t>
        </w:r>
      </w:hyperlink>
    </w:p>
    <w:p w:rsidR="00AA2802" w:rsidRDefault="00FC324E" w14:paraId="42098F2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l82x</w:t>
      </w:r>
    </w:p>
    <w:p w:rsidR="00AA2802" w:rsidRDefault="00FC324E" w14:paraId="4EFC11E3" w14:textId="77777777">
      <w:pPr>
        <w:rPr>
          <w:rFonts w:ascii="Microsoft YaHei" w:hAnsi="Microsoft YaHei" w:eastAsia="Microsoft YaHei" w:cs="Microsoft YaHei"/>
        </w:rPr>
      </w:pPr>
      <w:r>
        <w:rPr>
          <w:rFonts w:hint="eastAsia" w:ascii="Microsoft YaHei" w:hAnsi="Microsoft YaHei" w:eastAsia="Microsoft YaHei" w:cs="Microsoft YaHei"/>
        </w:rPr>
        <w:t>c.End Card</w:t>
      </w:r>
    </w:p>
    <w:p w:rsidR="00AA2802" w:rsidRDefault="00FC324E" w14:paraId="2DD48433"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d.UK</w:t>
      </w:r>
      <w:r>
        <w:rPr>
          <w:rFonts w:ascii="Microsoft YaHei" w:hAnsi="Microsoft YaHei" w:eastAsia="Microsoft YaHei" w:cs="Microsoft YaHei"/>
          <w:b/>
          <w:color w:val="000000"/>
          <w:sz w:val="30"/>
        </w:rPr>
        <w:t>版</w:t>
      </w:r>
      <w:r>
        <w:rPr>
          <w:rFonts w:ascii="Microsoft YaHei" w:hAnsi="Microsoft YaHei" w:eastAsia="Microsoft YaHei" w:cs="Microsoft YaHei"/>
          <w:b/>
          <w:color w:val="000000"/>
          <w:sz w:val="30"/>
        </w:rPr>
        <w:t>dvd</w:t>
      </w:r>
      <w:r>
        <w:rPr>
          <w:rFonts w:ascii="Microsoft YaHei" w:hAnsi="Microsoft YaHei" w:eastAsia="Microsoft YaHei" w:cs="Microsoft YaHei"/>
          <w:b/>
          <w:color w:val="000000"/>
          <w:sz w:val="30"/>
        </w:rPr>
        <w:t>原盘</w:t>
      </w:r>
    </w:p>
    <w:p w:rsidR="00AA2802" w:rsidRDefault="00FC324E" w14:paraId="25EB12D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71">
        <w:r>
          <w:rPr>
            <w:rFonts w:ascii="Microsoft YaHei" w:hAnsi="Microsoft YaHei" w:eastAsia="Microsoft YaHei" w:cs="Microsoft YaHei"/>
            <w:color w:val="1E6FFF"/>
            <w:sz w:val="24"/>
            <w:u w:val="single"/>
          </w:rPr>
          <w:t>https://pan.baidu.com/s/13BnRglykq9p0f_M9J_-o3w</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pk78</w:t>
      </w:r>
    </w:p>
    <w:p w:rsidR="00AA2802" w:rsidRDefault="00FC324E" w14:paraId="0B72CF27"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e.</w:t>
      </w:r>
      <w:r>
        <w:rPr>
          <w:rFonts w:ascii="Microsoft YaHei" w:hAnsi="Microsoft YaHei" w:eastAsia="Microsoft YaHei" w:cs="Microsoft YaHei"/>
          <w:b/>
          <w:color w:val="000000"/>
          <w:sz w:val="30"/>
        </w:rPr>
        <w:t>日版</w:t>
      </w:r>
      <w:r>
        <w:rPr>
          <w:rFonts w:ascii="Microsoft YaHei" w:hAnsi="Microsoft YaHei" w:eastAsia="Microsoft YaHei" w:cs="Microsoft YaHei"/>
          <w:b/>
          <w:color w:val="000000"/>
          <w:sz w:val="30"/>
        </w:rPr>
        <w:t xml:space="preserve">BDMV </w:t>
      </w:r>
    </w:p>
    <w:p w:rsidR="00AA2802" w:rsidRDefault="00FC324E" w14:paraId="0ED6D9A0" w14:textId="77777777">
      <w:pPr>
        <w:spacing w:line="312" w:lineRule="auto"/>
        <w:jc w:val="left"/>
        <w:rPr>
          <w:rFonts w:ascii="Microsoft YaHei" w:hAnsi="Microsoft YaHei" w:eastAsia="Microsoft YaHei" w:cs="Microsoft YaHei"/>
          <w:color w:val="000000"/>
          <w:sz w:val="24"/>
        </w:rPr>
      </w:pPr>
      <w:hyperlink r:id="rId72">
        <w:r>
          <w:rPr>
            <w:rFonts w:ascii="Microsoft YaHei" w:hAnsi="Microsoft YaHei" w:eastAsia="Microsoft YaHei" w:cs="Microsoft YaHei"/>
            <w:color w:val="1E6FFF"/>
            <w:sz w:val="24"/>
            <w:u w:val="single"/>
          </w:rPr>
          <w:t>https://kf.miaola.info/read.php?fid=92&amp;tid=558430&amp;sf=57b</w:t>
        </w:r>
      </w:hyperlink>
    </w:p>
    <w:p w:rsidR="00AA2802" w:rsidRDefault="00FC324E" w14:paraId="31C06876"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f.</w:t>
      </w:r>
      <w:r>
        <w:rPr>
          <w:rFonts w:ascii="Microsoft YaHei" w:hAnsi="Microsoft YaHei" w:eastAsia="Microsoft YaHei" w:cs="Microsoft YaHei"/>
          <w:b/>
          <w:color w:val="000000"/>
          <w:sz w:val="30"/>
        </w:rPr>
        <w:t>美版</w:t>
      </w:r>
      <w:r>
        <w:rPr>
          <w:rFonts w:ascii="Microsoft YaHei" w:hAnsi="Microsoft YaHei" w:eastAsia="Microsoft YaHei" w:cs="Microsoft YaHei"/>
          <w:b/>
          <w:color w:val="000000"/>
          <w:sz w:val="30"/>
        </w:rPr>
        <w:t>BDMV</w:t>
      </w:r>
    </w:p>
    <w:p w:rsidR="00AA2802" w:rsidRDefault="00FC324E" w14:paraId="1363764F" w14:textId="77777777">
      <w:pPr>
        <w:keepNext/>
        <w:keepLines/>
        <w:spacing w:before="400" w:after="80" w:line="408" w:lineRule="auto"/>
        <w:jc w:val="left"/>
        <w:rPr>
          <w:rFonts w:ascii="Microsoft YaHei" w:hAnsi="Microsoft YaHei" w:eastAsia="Microsoft YaHei" w:cs="Microsoft YaHei"/>
          <w:b/>
          <w:color w:val="000000"/>
          <w:sz w:val="28"/>
        </w:rPr>
      </w:pPr>
      <w:r>
        <w:rPr>
          <w:rFonts w:ascii="Microsoft YaHei" w:hAnsi="Microsoft YaHei" w:eastAsia="Microsoft YaHei" w:cs="Microsoft YaHei"/>
          <w:b/>
          <w:color w:val="000000"/>
          <w:sz w:val="28"/>
        </w:rPr>
        <w:t>Memories</w:t>
      </w:r>
    </w:p>
    <w:p w:rsidR="00AA2802" w:rsidRDefault="00FC324E" w14:paraId="2D22B1C8" w14:textId="77777777">
      <w:pPr>
        <w:spacing w:line="312" w:lineRule="auto"/>
        <w:jc w:val="left"/>
        <w:rPr>
          <w:rFonts w:ascii="Microsoft YaHei" w:hAnsi="Microsoft YaHei" w:eastAsia="Microsoft YaHei" w:cs="Microsoft YaHei"/>
          <w:color w:val="000000"/>
          <w:sz w:val="24"/>
        </w:rPr>
      </w:pPr>
      <w:hyperlink r:id="rId73">
        <w:r>
          <w:rPr>
            <w:rFonts w:ascii="Microsoft YaHei" w:hAnsi="Microsoft YaHei" w:eastAsia="Microsoft YaHei" w:cs="Microsoft YaHei"/>
            <w:color w:val="1E6FFF"/>
            <w:sz w:val="24"/>
            <w:u w:val="single"/>
          </w:rPr>
          <w:t>https://kf.miaola.info/read.php?tid=563935&amp;sf=9e9&amp;keyword=ef%20usa</w:t>
        </w:r>
      </w:hyperlink>
    </w:p>
    <w:p w:rsidR="00AA2802" w:rsidRDefault="00FC324E" w14:paraId="1393798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bdpan://W2ZyYWdtZW50c0AwMDAwMDAxXS5lZi5hLnRhbGUub2YubWVtb3JpZXMucGFydDAxLnJhcnwxMDczNzQxODI0fDhiMzQyY2M0ZDVhY2Q4OGYwMjNlYzEyM2E0ZGY5YWZlfGI1OTcyOTAwNGE0ZDM4ZjhiNjRmZTJjNTdlMGQyZmIx</w:t>
      </w:r>
    </w:p>
    <w:p w:rsidR="00AA2802" w:rsidRDefault="00FC324E" w14:paraId="4A01590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bdpan://W2ZyYWdtZW50c0AwMDAwMDAxXS5lZi5hLnRhbGUub2YubWVtb3JpZXMucGFydDAyLnJhcnwxMDczNzQxODI0fGM5Y2U0ZDhhMzNlMWM1YzcxNmQ0YjhhZjY1MWI0NTBkfGQ0NGJjOWI0NzgwYWY0YWY2YjhmMGU0MTE0NGJkMTQ1</w:t>
      </w:r>
    </w:p>
    <w:p w:rsidR="00AA2802" w:rsidRDefault="00FC324E" w14:paraId="3F7857B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bdpan://W2ZyYWdtZW50c0AwMDAwMDAxXS5lZi5hLnRhbGUub2YubWVtb3JpZXMucGFydDAzLnJhcnwxMDczNzQxODI0fDY5ZTUxZjAyYTMxNzBiM2M4NjFkMTg2MmQzYmQ3ODVmfDE5NTE5NDZiZDFjMDM0NjEyZTEwMmM5YWI5OTI4ZGYy</w:t>
      </w:r>
    </w:p>
    <w:p w:rsidR="00AA2802" w:rsidRDefault="00FC324E" w14:paraId="56AC920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bdpan://W2ZyYWdtZW50c0AwMDAwMDAxXS5lZi5hLnRhbGUub2YubWVtb3JpZXMucGFydDA0LnJhcnwxMDczNzQxODI0fGJjM2M1NDU3MTg3NjEyYmFhYjE5MTAzOTFmMDk2ZWYyfDM1OGQ5ODZkZGNjNDQzMWFiODIwYmZjMTFiNmNiM2U3</w:t>
      </w:r>
    </w:p>
    <w:p w:rsidR="00AA2802" w:rsidRDefault="00FC324E" w14:paraId="03B1ED9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bdpan://W2ZyYWdtZW50c0AwMDAwMDAxXS5lZi5hLnRhbGUub2YubWVtb3JpZXMucGFydDA1LnJhcnwxMDczNzQxODI0fDAyMGVlNDE1Njk1ODdjNjI5ZWQ1NTUxZmM0YzZkZWUyfGJiNGM5NGM5NWVmMWJhM2JkMTYyNGRiMGY5ZGExZmY4</w:t>
      </w:r>
    </w:p>
    <w:p w:rsidR="00AA2802" w:rsidRDefault="00FC324E" w14:paraId="54C438A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bdpan://W2ZyYWdtZW50c0AwMDAwMDAxXS5lZi5hLnRhbGUub2YubWVtb3JpZXMucGFydDA2LnJhcnwxMDczNzQxODI0fGM3MzY1MDQ4OTI3NWNhOTJiN2MxMTViNGNhMWI2YjdhfDg1Y2UzNzAwYmNlMWQ3MjdiZjNjZjBlODFhYzliNzNh</w:t>
      </w:r>
    </w:p>
    <w:p w:rsidR="00AA2802" w:rsidRDefault="00FC324E" w14:paraId="79DDEBA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bdpan://W2ZyYWdtZW50c0AwMDAwMDAxXS5lZi5hLnRhbGUub2YubWVtb3JpZXMucGFydDA3LnJhcnwxMDczNzQxODI0fGQzZjFjODIzYmYwY2Y4NmMxMDU4NTllOWQ5NDE0MGFifDIxNjA2NjRjNTJlODRhZTU3ZTg2MjI4ZWUyNGY2M2Nk</w:t>
      </w:r>
    </w:p>
    <w:p w:rsidR="00AA2802" w:rsidRDefault="00FC324E" w14:paraId="7B82F74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bdpan://W2ZyYWdtZW50c0AwMDAwMDAxXS5lZi5hLnRhbGUub2YubWVtb3JpZXMucGFydDA4LnJhcnwxMDczNzQxODI0fDliMmU3ZTMyMzZlY2RlMmIzYzlkMTE0ZTdkYzc3MzExfDlmZmE0NmMwMzYxNGM4NzY4ZDVlYWZiZWQ0M2QwN2Fh</w:t>
      </w:r>
    </w:p>
    <w:p w:rsidR="00AA2802" w:rsidRDefault="00FC324E" w14:paraId="17C8184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bdpan://W2ZyYWdtZW50c0AwMDAwMDAxXS5lZi5hLnRhbGUub2YubWVtb3JpZXMucGFydDA5LnJhcnwxMDczNzQxODI0fDgzMThiNWRmOGZhNWM1ZjMxMjMwODI2YzdiODhmNjgxfDQ4MzI3Y2I4MTMyYmQ4NjBiNDhmZDhmYjhjZDE4ZDM4</w:t>
      </w:r>
    </w:p>
    <w:p w:rsidR="00AA2802" w:rsidRDefault="00FC324E" w14:paraId="2C53028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bdpan://W2ZyYWdtZW50c0AwMDAwMDAxXS5lZi5hLnRhbGUub2YubWVtb3JpZXMucGFydDEwLnJhcnwxMDczNzQxODI0fDkzNjEwNmU4ZGYzMGM2NmU4MmRkM2ZiZjVhZTgzMDg2fGFhZjM4MzNhYWNhNjdlYTMzNjkzNTZjYjBhM2FkNGZm</w:t>
      </w:r>
    </w:p>
    <w:p w:rsidR="00AA2802" w:rsidRDefault="00FC324E" w14:paraId="32501D0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bdpan://W2ZyYWdtZW50c0AwMDAwMDAxXS5lZi5hLnRhbGUub2YubWVtb3JpZXMucGFydDExLnJhcnwxMDczNzQxODI0fDM3N2ExOTcwNWE5M2RlMWUxMzY3YmE1ZWM5NzkyYWNhfDZkNzMwZWFjNjM2OWVmMTc1NWQ3NzhlY2Q4MDlkNzNi</w:t>
      </w:r>
    </w:p>
    <w:p w:rsidR="00AA2802" w:rsidRDefault="00FC324E" w14:paraId="4372E7B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bdpan://W2ZyYWdtZW50c0AwMDAwMDAxXS5lZi5hLnRhbGUub2YubWVtb3JpZXMucGFydDEyLnJhcnwxMDczNzQxODI0fGQ4ZjRmZDAwYzczYTViOTI0NzNkY2E4NGQ0MmVkNjBjfDdiYmZjYmZhYjBjNDQyODdmNTQ4YmQ2NjNhMTMyYWJh</w:t>
      </w:r>
    </w:p>
    <w:p w:rsidR="00AA2802" w:rsidRDefault="00FC324E" w14:paraId="62049A1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bdpan://W2ZyYWdtZW50c0AwMDAwMDAxXS5lZi5hLnRhbGUub2YubWVtb3JpZXMucGFydDEzLnJhcnwxMDczNzQxODI0fDVhNDRhZDI5ZDUyNmM5Y2FiZWI2OGM3YjFhYjMwNjFifDlkZjU1YWQyYzg0N2Q3ZjQyMjdkNDFiMmZiZjJhYjEy</w:t>
      </w:r>
    </w:p>
    <w:p w:rsidR="00AA2802" w:rsidRDefault="00FC324E" w14:paraId="3D7547E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bdpan://W2ZyYWdtZW50c0AwMDAwMDAxXS5lZi5hLnRhbGUub2YubWVtb3JpZXMucGFydDE0LnJhcnwxMDczNzQxODI0fDI4NWZhMzAwZmQ3NWY1ZmJkMjA2MTE1YjFhYzEwNmQyfGI3ZTFlYzQyNmVjNjU3NmI0OWE2MThlNTFjMzcxNDg1</w:t>
      </w:r>
    </w:p>
    <w:p w:rsidR="00AA2802" w:rsidRDefault="00FC324E" w14:paraId="78AA3BA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bdpan://W2ZyYWdtZW50c0AwMDAwMDAxXS5lZi5hLnRhbGUub2YubWVtb3JpZXMucGFydDE1LnJhcnwxMDczNzQxODI0fDYwZDAxZDFmYzhhOTE2OWQ4ODVmOTZiOWFiYjA0MzQ5fDBmZDFkMjVjOTcwZDA5NDg4OTg3NTI2MTUyYzNlN2Zk</w:t>
      </w:r>
    </w:p>
    <w:p w:rsidR="00AA2802" w:rsidRDefault="00FC324E" w14:paraId="1B9A4ED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bdpan://W2ZyYWdtZW50c0AwMDAwMDAxXS5lZi5hLnRhbGUub2YubWVtb3JpZXMucGFydDE2LnJhcnwxMDczNzQxODI0fDUzMTRmMzBmMDJiNjhjM2VmYmE3NzQ3ZTRhZGZjMDNifDBiNzg3ODYzZmI1MTBkZWVmZDFiYTE3NjgzMjZkNjcw</w:t>
      </w:r>
    </w:p>
    <w:p w:rsidR="00AA2802" w:rsidRDefault="00FC324E" w14:paraId="5843FB9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bdpan://W2ZyYWdtZW50c0AwMDAwMDAxXS5lZi5hLnRhbGUub2YubWVtb3JpZXMucGFydDE3LnJhcnwxMDczNzQxODI0fGVhYTg2Yjk1OWEwMjYzYmQxNzg3Y2I3NGYzOTNiYjFifDZkZWMyMWIxMTMwOWFiZmNmYmRkZDJlODlhZWYyN2E0</w:t>
      </w:r>
    </w:p>
    <w:p w:rsidR="00AA2802" w:rsidRDefault="00FC324E" w14:paraId="54F0189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bdpan://W2ZyYWdtZW50c0AwMDAwMDAxXS5lZi5hLnRhbGUub2YubWVtb3JpZXMucGFydDE4LnJhcnwxMDczNzQxODI0fDQ1MTQ5ZDczYmRlNTBlMzM5MGM3ZTM2YzM3NzMwNTU2fDUzZWRiMjQ2ZWE0MTc2M2M2NTY5OGQ1MjYxMjFlMjE1</w:t>
      </w:r>
    </w:p>
    <w:p w:rsidR="00AA2802" w:rsidRDefault="00FC324E" w14:paraId="4184ACA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bdpan://W2ZyYWdtZW50c0AwMDAwMDAxXS5lZi5hLnRhbGUub2YubWVtb3JpZXMucGFydDE5LnJhcnwxMDczNzQxODI0fDg1NDI4Mjg0NjAyMDY5ZmZlZDQ2OGZkN2JjMTZlYTljfDczMjk2Nzc0MzFjOGE5OGFhODc1YTdlMDBiOTYwZmY1</w:t>
      </w:r>
    </w:p>
    <w:p w:rsidR="00AA2802" w:rsidRDefault="00FC324E" w14:paraId="4755FBA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bdpan://W2ZyYWdtZW50c0AwMDAwMDAxXS5lZi5hLnRhbGUub2YubWVtb3JpZXMucGFydDIwLnJhcnwxMDczNzQxODI0fDg0M2Y2ODY4M2U3NDkwYTFkMWVkYTg2NzNkM2Y0MzhjfDBhYjE4MTU1YWRmNzI5NzQwNmIyNzBhNzllNzJlM2Qz</w:t>
      </w:r>
    </w:p>
    <w:p w:rsidR="00AA2802" w:rsidRDefault="00FC324E" w14:paraId="7A0B78A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bdpan://W2ZyYWdtZW50c0AwMDAwMDAxXS5lZi5hLnRhbGUub2YubWVtb3JpZXMucGFydDIxLnJhcnwxMDczNzQxODI0fDc2MDA0Y2NiMDUwYmViNDhhODE0MzgwZGRmYTVlYzM2fDRiNjdmYjRhNjlmMjk3ZGFkNmUwZjIxNzMyNzJhZjI4</w:t>
      </w:r>
    </w:p>
    <w:p w:rsidR="00AA2802" w:rsidRDefault="00FC324E" w14:paraId="6593AE8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bdpan://W2ZyYWdtZW50c0AwMDAwMDAxXS5lZi5hLnRhbGUub2YubWVtb3JpZXMucGFydDIyLnJhcnwxMDczNzQxODI0fDc4YWZlNjFhOTQ4MmM2MzQ1ODg2MDdmZjUwNGYyODJjfDY2OWY0ZjFkMWQyOTg3MWFjYjhlNzA0NmVkMmYxZmU2</w:t>
      </w:r>
    </w:p>
    <w:p w:rsidR="00AA2802" w:rsidRDefault="00FC324E" w14:paraId="14E5069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bdpan://W2ZyYWdtZW50c0AwMDAwMDAxXS5lZi5hLnRhbGUub2YubWVtb3JpZXMucGFydDIzLnJhcnwxMDczNzQxODI0fGY3MWI4YzY5NjU4ZjY0MzFiNTYwMmJjNDM1MmM3ZDM5fDVmYWUyNDU1ZmVjYzcyOTVmOGU0Y2I0OWI2ODY4NThi</w:t>
      </w:r>
    </w:p>
    <w:p w:rsidR="00AA2802" w:rsidRDefault="00FC324E" w14:paraId="6488C75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bdpan://W2ZyYWdtZW50c0AwMDAwMDAxXS5lZi5hLnRhbGUub2YubWVtb3JpZXMucGFydDI0LnJhcnwxMDczNzQxODI0fGQ5N2JlZTk2MDYxMWEwNjVmZDczZDlhMzBkZjgzMmJlfGRlYmRiNDk2MWRhNTI5YjgwMzE3MjU4N2UzZmY1Y2Q2</w:t>
      </w:r>
    </w:p>
    <w:p w:rsidR="00AA2802" w:rsidRDefault="00FC324E" w14:paraId="0083A40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bdpan://W2ZyYWdtZW50c0AwMDAwMDAxXS5lZi5hLnRhbGUub2YubWVtb3JpZXMucGFydDI1LnJhcnwxMDczNzQxODI0fGY3YmRkN2MzZmM0YmE1OGY2YTYxMGNiOWEzN2MzNGQ4fGVmZTNjZDZkNTVjZDBmNTU0MTM5ZDY4MjdhNDFjMTA1</w:t>
      </w:r>
    </w:p>
    <w:p w:rsidR="00AA2802" w:rsidRDefault="00FC324E" w14:paraId="520DEA3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bdpan://W2ZyYWdtZW50c0AwMDAwMDAxXS5lZi5hLnRhbGUub2YubWVtb3JpZXMucGFydDI2LnJhcnwxMDczNzQxODI0fGU5ZjIzNjkyN2E5YWI4ZDBkODU5N2I3NWFlZDVlNjdkfGY4OTc1ZjM5ZTRiZTVlOTA5OTc3ZTExNjFhNmQ1MmM2</w:t>
      </w:r>
    </w:p>
    <w:p w:rsidR="00AA2802" w:rsidRDefault="00FC324E" w14:paraId="1889540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bdpan://W2ZyYWdtZW50c0AwMDAwMDAxXS5lZi5hLnRhbGUub2YubWVtb3JpZXMucGFydDI3LnJhcnwxMDczNzQxODI0fGQ2ZTRiMDEwNjBkODdhNjk3ZWU5MzQ4ODBlMDY4ZjczfDJlNWEyNWEwMTFlZTJlOGI2OWE1NDdhYTI4NmE1Y2Jh</w:t>
      </w:r>
    </w:p>
    <w:p w:rsidR="00AA2802" w:rsidRDefault="00FC324E" w14:paraId="7E3A54A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bdpan://W2ZyYWdtZW50c0AwMDAwMDAxXS5lZi5hLnRhbGUub2YubWVtb3JpZXMucGFydDI4LnJhcnwxMDczNzQxODI0fDhkMmQ4ZjNlY2IzYWQ4MWYwZWViNTgwZjVmMzM0MmNifDBiMTQwYmQ2YmE1NGU5ZDI3Y2FjNDEyZWZiMjM0MmUy</w:t>
      </w:r>
    </w:p>
    <w:p w:rsidR="00AA2802" w:rsidRDefault="00FC324E" w14:paraId="716C4A5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bdpan://W2ZyYWdtZW50c0AwMDAwMDAxXS5lZi5hLnRhbGUub2YubWVtb3JpZXMucGFydDI5LnJhcnwxMDczNzQxODI0fDU1NjI1MjRlZmQxZDhjZWY0Mjk3ODc2NjgwMjc4M2MzfDFlNWZmMDYwY2UxNGM2Y2Q0NmE0MzIzN2QwNTY2YWIy</w:t>
      </w:r>
    </w:p>
    <w:p w:rsidR="00AA2802" w:rsidRDefault="00FC324E" w14:paraId="7A63E25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bdpan://W2ZyYWdtZW50c0AwMDAwMDAxXS5lZi5hLnRhbGUub2YubWVtb3JpZXMucGFydDMwLnJhcnwxMDczNzQxODI0fDMyMDYxYTM3MmIwOThhOGFiYTA0NWQ3ODU3Mzk4NDQ4fDcxOGJjOWMzMTQwZDI1ODJjOTM0NTVlZDI0ZWUxNmNm</w:t>
      </w:r>
    </w:p>
    <w:p w:rsidR="00AA2802" w:rsidRDefault="00FC324E" w14:paraId="5CEC055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bdpan://W2ZyYWdtZW50c0AwMDAwMDAxXS5lZi5hLnRhbGUub2YubWVtb3JpZXMucGFydDMxLnJhcnwxMDczNzQxODI0fDc2MDYwZDE2Mjk3NjIyNjhjNmRhNmRmNzYxNTI5YjFjfDA2NDM5MjI5YjAwNjQxZWUxOTIyNmZiN2RmODk3ODg3</w:t>
      </w:r>
    </w:p>
    <w:p w:rsidR="00AA2802" w:rsidRDefault="00FC324E" w14:paraId="61FFACD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bdpan://W2ZyYWdtZW50c0AwMDAwMDAxXS5lZi5hLnRhbGUub2YubWVtb3JpZXMucGFydDMyLnJhcnwxMDczNzQxODI0fDA0ODRhM2ZmM2IzMjQyYmMzYzJkNzIyNTM5ZjQyZTJlfGQyODE2ZTcwMjkyZmIwMjRkMjU4MThjMDg3NDBiZjBj</w:t>
      </w:r>
    </w:p>
    <w:p w:rsidR="00AA2802" w:rsidRDefault="00FC324E" w14:paraId="0C2FB69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bdpan://W2ZyYWdtZW50c0AwMDAwMDAxXS5lZi5hLnRhbGUub2YubWVtb3JpZXMucGFydDMzLnJhcnwxMDczNzQxODI0fDg5ZGEyYjVjMzA2YjcwNzQxYjJjN2ZkYWNiZTlhZjY1fGMyNjA5N2IxNDNhZTA3NzY1YTM4Yjk2NjAyYzNjZTgz</w:t>
      </w:r>
    </w:p>
    <w:p w:rsidR="00AA2802" w:rsidRDefault="00FC324E" w14:paraId="0D14B33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bdpan://W2ZyYWdtZW50c0AwMDAwMDAxXS5lZi5hLnRhbGUub2YubWVtb3JpZXMucGFydDM0LnJhcnwxMDczNzQxODI0fDAxOTRkMjgzN2E5YzA3YTFlMDk1ZGJhMGNhZmFlNWYyfDE0YWY2MWU4MDg5N2EyZTRmNTAyNjEwZDhiNDZlMGYx</w:t>
      </w:r>
    </w:p>
    <w:p w:rsidR="00AA2802" w:rsidRDefault="00FC324E" w14:paraId="1C9619D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bdpan://W2ZyYWdtZW50c0AwMDAwMDAxXS5lZi5hLnRhbGUub2YubWVtb3JpZXMucGFydDM1LnJhcnwxMDczNzQxODI0fGZjZDQzMGE4NjRiYzNhODE1ZjEwOTRiMzg1MDFiOTU4fDZhODFlNTE1YTMzZWZhYmU3MDlkN2VhNGFlNmNiZWVh</w:t>
      </w:r>
    </w:p>
    <w:p w:rsidR="00AA2802" w:rsidRDefault="00FC324E" w14:paraId="76C1588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bdpan://W2ZyYWdtZW50c0AwMDAwMDAxXS5lZi5hLnRhbGUub2YubWVtb3JpZXMucGFydDM2LnJhcnwxMDczNzQxODI0fGRlNmFjN2UyNGE4NWY3MGQyYmNjZWU3MDdjOWFjMjUxfDQzZWI4NTE5NTY1OGQ3YjZmMWIxYWVkMDUxNDlhZjY2</w:t>
      </w:r>
    </w:p>
    <w:p w:rsidR="00AA2802" w:rsidRDefault="00FC324E" w14:paraId="3CB2433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bdpan://W2ZyYWdtZW50c0AwMDAwMDAxXS5lZi5hLnRhbGUub2YubWVtb3JpZXMucGFydDM3LnJhcnwxMDczNzQxODI0fGFlZGFjM2E1NDNkMzhlNTdhOGQwOWE0OGQ0MGI3N2FifDFlMzliZmUyM2ZkYWY5ODhmNTU1NDM0YWJiZjU3MzAz</w:t>
      </w:r>
    </w:p>
    <w:p w:rsidR="00AA2802" w:rsidRDefault="00FC324E" w14:paraId="728962B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bdpan://W2ZyYWdtZW50c0AwMDAwMDAxXS5lZi5hLnRhbGUub2YubWVtb3JpZXMucGFydDM4LnJhcnwxMDczNzQxODI0fDM5NDkzYmI3YzE5NDljZTlmMWVkOTU2NDRlNWYzODNlfDBiMTJiZmUyZTlkZGVjNjU1ZjRkNWZhZTExMzNhMTQw</w:t>
      </w:r>
    </w:p>
    <w:p w:rsidR="00AA2802" w:rsidRDefault="00FC324E" w14:paraId="290BC6F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bdpan://W2ZyYWdtZW50c0AwMDAwMDAxXS5lZi5hLnRhbGUub2YubWVtb3JpZXMucGFydDM5LnJhcnwxMDczNzQxODI0fGU5NDk1MzNiMzRlZDhjZGQ4ZTUwNmRmNDFkYWQyZThlfGJiZDg1NTc5MjMzNGQ2MjA3ZmJmYjQ5MThmNzQwMDEw</w:t>
      </w:r>
    </w:p>
    <w:p w:rsidR="00AA2802" w:rsidRDefault="00FC324E" w14:paraId="48269D1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bdpan://W2ZyYWdtZW50c0AwMDAwMDAxXS5lZi5hLnRhbGUub2YubWVtb3JpZXMucGFydDQwLnJhcnwxMDczNzQxODI0fGFhMGRmNGJkMzczZWFlNmU2ZjY3Y2NlZGI5YmU0ZmFmfDVjNjQ0YmU4YmQ1MTE2ZDdmNDJiODY5ODRlZTAyNzI4</w:t>
      </w:r>
    </w:p>
    <w:p w:rsidR="00AA2802" w:rsidRDefault="00FC324E" w14:paraId="4F321FC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bdpan://W2ZyYWdtZW50c0AwMDAwMDAxXS5lZi5hLnRhbGUub2YubWVtb3JpZXMucGFydDQxLnJhcnwxMDczNzQxODI0fGQ1ZmNhM2VkOGY1NzI5ZjZkZTExOTQ5MjA4NjZiNTMzfGNjZDQ1NDNmY2IyODc4ZWZlMmE0Yjk4MWJlNTM1NGIy</w:t>
      </w:r>
    </w:p>
    <w:p w:rsidR="00AA2802" w:rsidRDefault="00FC324E" w14:paraId="10558D6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bdpan://W2ZyYWdtZW50c0AwMDAwMDAxXS5lZi5hLnRhbGUub2YubWVtb3JpZXMucGFydDQyLnJhcnwxMDczNzQxODI0fDE3MzZiYWZkZjIwN2EzODBlZDZlYjc4ODk2YWM3NzRjfDdhM2ZlNTQyZGZmYWY4MjI4YjUzNTRlOWIyNGFjYzE1</w:t>
      </w:r>
    </w:p>
    <w:p w:rsidR="00AA2802" w:rsidRDefault="00FC324E" w14:paraId="7A0D5F3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bdpan://W2ZyYWdtZW50c0AwMDAwMDAxXS5lZi5hLnRhbGUub2YubWVtb3JpZXMucGFydDQzLnJhcnwxMDczNzQxODI0fDYxOGIxMzAwMjdlZDJjY2JlOWNhZjFkNGY2MmVhMmM1fDEzZWIwNDBkZTVhM2Q1Nzk2NzgzMTljNDI2ZmViODhl</w:t>
      </w:r>
    </w:p>
    <w:p w:rsidR="00AA2802" w:rsidRDefault="00FC324E" w14:paraId="318C3A5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bdpan://W2ZyYWdtZW50c0AwMDAwMDAxXS5lZi5hLnRhbGUub2YubWVtb3JpZXMucGFydDQ0LnJhcnwxMDczNzQxODI0fDNlYWU5OThlMDBhY2E1N2Y4OWU3MDJkMzkxODQ4MDQ0fDg1NDMzNzlkYjI0ZDNhOWU5NjA4NmMyODQ5ZDY0MWEz</w:t>
      </w:r>
    </w:p>
    <w:p w:rsidR="00AA2802" w:rsidRDefault="00FC324E" w14:paraId="2814F83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bdpan://W2ZyYWdtZW50c0AwMDAwMDAxXS5lZi5hLnRhbGUub2YubWVtb3JpZXMucGFydDQ1LnJhcnwxMDczNzQxODI0fDU5MjgzNTQ4YmYxODA4ZWU4NTFkOWFkOGY0ZjA3NDI0fDY2NzE4YmQ2MTEwZjJkYjViZjVhZmM1Yjc2ZjBhNmFl</w:t>
      </w:r>
    </w:p>
    <w:p w:rsidR="00AA2802" w:rsidRDefault="00FC324E" w14:paraId="1295BB5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bdpan://W2ZyYWdtZW50c0AwMDAwMDAxXS5lZi5hLnRhbGUub2YubWVtb3JpZXMucGFydDQ2LnJhcnwxMDczNzQxODI0fGM2ZDllZDkxYTQxYzc2MTZkYzEzYWJhNDUwYzQ1NjM1fDc1YWRkOWI3NTIyZDc4YzM1MTljZWQxNTQ5MWJmOWEz</w:t>
      </w:r>
    </w:p>
    <w:p w:rsidR="00AA2802" w:rsidRDefault="00FC324E" w14:paraId="2EBC280E"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bdpan://W2ZyYWdtZW50c0AwMDAwMDAxXS5lZi5hLnRhbGUub2YubWVtb3JpZXMucGFydDQ3LnJhcnwxMDczNzQxODI0fGRmOGFjZTkyZTU3M2M2OGRiNTBmZjk3MmM5ODRjYmRhfDQwZDM3MTI5MGI3YWRkZDQ0ZWVlMTkzYzA2NTBhOTFm</w:t>
      </w:r>
    </w:p>
    <w:p w:rsidR="00AA2802" w:rsidRDefault="00FC324E" w14:paraId="114A08E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bdpan://W2ZyYWdtZW50c0AwMDAwMDAxXS5lZi5hLnRhbGUub2YubWVtb3JpZXMucGFydDQ4LnJhcnwxMDczNzQxODI0fDk2MjBiOGU0ZjU2OWMyMTQ5ZDgxY2NjZTU3ZWNkM2U0fDNkMjNhZjNjNWI3ZjllNDMwMTQ4Nzc1MjhiMTIwYzdh</w:t>
      </w:r>
    </w:p>
    <w:p w:rsidR="00AA2802" w:rsidRDefault="00FC324E" w14:paraId="1900F89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bdpan://W2ZyYWdtZW50c0AwMDAwMDAxXS5lZi5hLnRhbGUub2YubWVtb3JpZXMucGFydDQ5LnJhcnwxMDczNzQxODI0fGYwNjUwZjliMzcyY2ZmODQ5MjQ5YjEzM2FjNzY3MWUzfGI5OWVkMWVkMjQ4Mzc1OTkxMTdkNzQ5ZjI4ZDhmNmQ1</w:t>
      </w:r>
    </w:p>
    <w:p w:rsidR="00AA2802" w:rsidRDefault="00FC324E" w14:paraId="7B74C1D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bdpan://W2ZyYWdtZW50c0AwMDAwMDAxXS5lZi5hLnRhbGUub2YubWVtb3JpZXMucGFydDUwLnJhcnwxMDczNzQxODI0fDkzZmMxYjAxMGZlMzk1NGRlYzJmZjhmYmNiNTQ0ZTA3fGNlZDM3OGM0NjBlZWNlMzdmMjhkYzU4MzNjYzkwNTZl</w:t>
      </w:r>
    </w:p>
    <w:p w:rsidR="00AA2802" w:rsidRDefault="00FC324E" w14:paraId="29C3A44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bdpan://W2ZyYWdtZW50c0AwMDAwMDAxXS5lZi5hLnRhbGUub2YubWVtb3JpZXMucGFydDUxLnJhcnwxMDczNzQxODI0fDNjZmNhYzRlNDIzOWE2ZTI1YzY4ZWY3Y2M4N2RiZTkxfGZhNjczMjAwY2MxZDkxMjRhM2JmNzA4NzFkYjA3NDg5</w:t>
      </w:r>
    </w:p>
    <w:p w:rsidR="00AA2802" w:rsidRDefault="00FC324E" w14:paraId="69EDB71E"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bdpan://W2ZyYWdtZW50c0AwMDAwMDAxXS5lZi5hLnRhbGUub2YubWVtb3JpZXMucGFydDUyLnJhcnwxMDczNzQxODI0fDRlYTIyYWZkMjk3NGQwZmYxYWI4YTM0YTI2ZmYyNmVlfDRlNDA0NWYyYTIzOTNhZWU2ZGU3NDE2MGM0ODIwYTUz</w:t>
      </w:r>
    </w:p>
    <w:p w:rsidR="00AA2802" w:rsidRDefault="00FC324E" w14:paraId="5C70DD9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bdpan://W2ZyYWdtZW50c0AwMDAwMDAxXS5lZi5hLnRhbGUub2YubWVtb3JpZXMucGFydDUzLnJhcnwxMDczNzQxODI0fDEzMGUxYWIwMDU5YjlhZTMxMjZjM2U4ZTYxZDZhODk3fDQ3ZWM2ODQ0NTkzMzcxYTVkNWY2ZTczZDI0MDVhOTI1</w:t>
      </w:r>
    </w:p>
    <w:p w:rsidR="00AA2802" w:rsidRDefault="00FC324E" w14:paraId="565D655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bdpan://W2ZyYWdtZW50c0AwMDAwMDAxXS5lZi5hLnRhbGUub2YubWVtb3JpZXMucGFydDU0LnJhcnwxMDczNzQxODI0fGMzZTliYWM3NjJmNDIyODg0MDU2M2RlYWVkNGRkNDQ5fDA3ZjFiZTgyY2Y3MGY0NmIyNzExNjQzMDhlMTlmZmY5</w:t>
      </w:r>
    </w:p>
    <w:p w:rsidR="00AA2802" w:rsidRDefault="00FC324E" w14:paraId="2CB3DA2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bdpan://W2ZyYWdtZW50c0AwMDAwMDAxXS5lZi5hLnRhbGUub2YubWVtb3JpZXMucGFydDU1LnJhcnwxMDczNzQxODI0fDk2MTliODQ3YzRiZTUyNjE1NTI4MzZjYTZkYzNjY2YxfGY2MmY2YjAwODU3OTM2ZmEwN2JlZDQ3MTk0NjIzMjFl</w:t>
      </w:r>
    </w:p>
    <w:p w:rsidR="00AA2802" w:rsidRDefault="00FC324E" w14:paraId="7CEF891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bdpan://W2ZyYWdtZW50c0AwMDAwMDAxXS5lZi5hLnRhbGUub2YubWVtb3JpZXMucGFydDU2LnJhcnwxMDczNzQxODI0fDdjMjU0YTEyOTU0OTZjMjIxMWVkMmIxY2E0MDI1NmUxfDJhODcxODU0NWM5M2JjNmQzZDEzZjE2MGIwM2EzODJl</w:t>
      </w:r>
    </w:p>
    <w:p w:rsidR="00AA2802" w:rsidRDefault="00FC324E" w14:paraId="6449C8A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bdpan://W2ZyYWdtZW50c0AwMDAwMDAxXS5lZi5hLnRhbGUub2YubWVtb3JpZXMucGFydDU3LnJhcnwxMDczNzQxODI0fDI1NDYzNTlmMWI2ZWMwYmMxZDAxZjA0ZWVhY2NmMjRhfDU0M2YxNzc1YWU5ZjkyMWE5YThiYWM4ODFkZmJiYmMw</w:t>
      </w:r>
    </w:p>
    <w:p w:rsidR="00AA2802" w:rsidRDefault="00FC324E" w14:paraId="22A05AE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bdpan://W2ZyYWdtZW50c0AwMDAwMDAxXS5lZi5hLnRhbGUub2YubWVtb3JpZXMucGFydDU4LnJhcnwxMDczNzQxODI0fDM2M2IwMTc5MTI3MTY2ZWEyYzQwMTA1MjgwOTAxNzU3fDI2YTRlYzJjZmI4ZDQwMGJlOTEyZWIzZmI2OWZjYjhh</w:t>
      </w:r>
    </w:p>
    <w:p w:rsidR="00AA2802" w:rsidRDefault="00FC324E" w14:paraId="3202E21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bdpan://W2ZyYWdtZW50c0AwMDAwMDAxXS5lZi5hLnRhbGUub2YubWVtb3JpZXMucGFydDU5LnJhcnwyMTk3MTczMzF8YWYwNDRhNjU1MTM4ZjAzOWVlMWNiMDYwNmQ4ODM5MDN8ZmY0YTVkZWVlNGI1YjBlZTE3ZGJlNjViZjhlOTIyNjc=</w:t>
      </w:r>
    </w:p>
    <w:p w:rsidR="00AA2802" w:rsidRDefault="00FC324E" w14:paraId="38F9DE93" w14:textId="77777777">
      <w:pPr>
        <w:keepNext/>
        <w:keepLines/>
        <w:spacing w:before="400" w:after="80" w:line="408" w:lineRule="auto"/>
        <w:jc w:val="left"/>
        <w:rPr>
          <w:rFonts w:ascii="Microsoft YaHei" w:hAnsi="Microsoft YaHei" w:eastAsia="Microsoft YaHei" w:cs="Microsoft YaHei"/>
          <w:b/>
          <w:color w:val="000000"/>
          <w:sz w:val="28"/>
        </w:rPr>
      </w:pPr>
      <w:r>
        <w:rPr>
          <w:rFonts w:ascii="Microsoft YaHei" w:hAnsi="Microsoft YaHei" w:eastAsia="Microsoft YaHei" w:cs="Microsoft YaHei"/>
          <w:b/>
          <w:color w:val="000000"/>
          <w:sz w:val="28"/>
        </w:rPr>
        <w:t>Melodies</w:t>
      </w:r>
    </w:p>
    <w:p w:rsidR="00AA2802" w:rsidRDefault="00FC324E" w14:paraId="719500DE" w14:textId="77777777">
      <w:pPr>
        <w:spacing w:line="312" w:lineRule="auto"/>
        <w:jc w:val="left"/>
        <w:rPr>
          <w:rFonts w:ascii="Microsoft YaHei" w:hAnsi="Microsoft YaHei" w:eastAsia="Microsoft YaHei" w:cs="Microsoft YaHei"/>
          <w:color w:val="000000"/>
          <w:sz w:val="24"/>
        </w:rPr>
      </w:pPr>
      <w:hyperlink r:id="rId74">
        <w:r>
          <w:rPr>
            <w:rFonts w:ascii="Microsoft YaHei" w:hAnsi="Microsoft YaHei" w:eastAsia="Microsoft YaHei" w:cs="Microsoft YaHei"/>
            <w:color w:val="1E6FFF"/>
            <w:sz w:val="24"/>
            <w:u w:val="single"/>
          </w:rPr>
          <w:t>https://kf.miaola.info/read.php?tid=564542&amp;sf=6d7&amp;keyword=ef%20usa</w:t>
        </w:r>
      </w:hyperlink>
    </w:p>
    <w:p w:rsidR="00AA2802" w:rsidRDefault="00FC324E" w14:paraId="0EDD8E9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bdpan://W2ZyYWdtZW50c0AwMDAwMDAyXS5lZi5hLnRhbGUub2YubWVsb2RpZXMucGFydDAxLnJhcnwxMDczNzQxODI0fDNiZjA2ZjBmYWE1YjY3NjQ3NzBlMGQ3MDNmYTRhMGU3fDU3MGNhMTAwOGQ5YjI1ZmViMGEzOTJhYmJmZDNiYjgx</w:t>
      </w:r>
    </w:p>
    <w:p w:rsidR="00AA2802" w:rsidRDefault="00FC324E" w14:paraId="3684B21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bdpan://W2ZyYWdtZW50c0AwMDAwMDAyXS5lZi5hLnRhbGUub2YubWVsb2RpZXMucGFydDAyLnJhcnwxMDczNzQxODI0fDhhNTI0ODVkN2YwMmJiZWJkZTgwNzkxYzE1YzUyZjcwfGQ4OWUxN2JhMWFiMGQwNmRmOTc0ZTQ0Y2FiZjZmMjBh</w:t>
      </w:r>
    </w:p>
    <w:p w:rsidR="00AA2802" w:rsidRDefault="00FC324E" w14:paraId="7851224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bdpan://W2ZyYWdtZW50c0AwMDAwMDAyXS5lZi5hLnRhbGUub2YubWVsb2RpZXMucGFydDAzLnJhcnwxMDczNzQxODI0fGUxZWU4YzY1YWY4ZWZlYjY5OTU0NzFmZWY3YWY2MzQzfDcyMTlkMjlhMmU2OWMwZTJiOGQ3ZWQ3YzRiNjE5MzM1</w:t>
      </w:r>
    </w:p>
    <w:p w:rsidR="00AA2802" w:rsidRDefault="00FC324E" w14:paraId="4D26A27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bdpan://W2ZyYWdtZW50c0AwMDAwMDAyXS5lZi5hLnRhbGUub2YubWVsb2RpZXMucGFydDA0LnJhcnwxMDczNzQxODI0fDQ2NmJjZjQ0Nzg3ZWE0NDMwNWE0MDA5ZGQ3MjkxMjVhfDVmNGI3Njc0YzUzOGVhM2NiNDBkMDZmMDFjYzFiMjAy</w:t>
      </w:r>
    </w:p>
    <w:p w:rsidR="00AA2802" w:rsidRDefault="00FC324E" w14:paraId="458EE11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bdpan://W2ZyYWdtZW50c0AwMDAwMDAyXS5lZi5hLnRhbGUub2YubWVsb2RpZXMucGFydDA1LnJhcnwxMDczNzQxODI0fDc4NzI0ZGUyYzIyYzE3NDM2NGU5YjhmNTAzZmIzOGMzfDg0OWU0NjAwMzQ0MzcwNmJkMjFmMTE2NTkxOTBhN2Mw</w:t>
      </w:r>
    </w:p>
    <w:p w:rsidR="00AA2802" w:rsidRDefault="00FC324E" w14:paraId="4C2F5F7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bdpan://W2ZyYWdtZW50c0AwMDAwMDAyXS5lZi5hLnRhbGUub2YubWVsb2RpZXMucGFydDA2LnJhcnwxMDczNzQxODI0fGI3MzQxM2JmYWNjMjVjYTllOTU2NTNlN2UwY2UzZjFkfDE1NTExOTZkZjIwN2ZkNzI5ZWY4YTdkYmQ5MDAxYzFj</w:t>
      </w:r>
    </w:p>
    <w:p w:rsidR="00AA2802" w:rsidRDefault="00FC324E" w14:paraId="00FBC9C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bdpan://W2ZyYWdtZW50c0AwMDAwMDAyXS5lZi5hLnRhbGUub2YubWVsb2RpZXMucGFydDA3LnJhcnwxMDczNzQxODI0fDk2Mjk0ZmVlYThhNWZmNDRkMGU5YzFlM2U3MmI5MzY3fGQxNGMyODVhMzNjMzAxMDFhYjE3NTE2OWMxOWQxMmQ0</w:t>
      </w:r>
    </w:p>
    <w:p w:rsidR="00AA2802" w:rsidRDefault="00FC324E" w14:paraId="44707F3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bdpan://W2ZyYWdtZW50c0AwMDAwMDAyXS5lZi5hLnRhbGUub2YubWVsb2RpZXMucGFydDA4LnJhcnwxMDczNzQxODI0fDAxMTE5NTRjYjE1ZWE4NjU5ZWQ0ZTlkMGUzNGViNGZifDNjNGFhZGUwYjU2MWVlODU4OTc0Y2E4MWI5NWRkNWI1</w:t>
      </w:r>
    </w:p>
    <w:p w:rsidR="00AA2802" w:rsidRDefault="00FC324E" w14:paraId="3D76C13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bdpan://W2ZyYWdtZW50c0AwMDAwMDAyXS5lZi5hLnRhbGUub2YubWVsb2RpZXMucGFydDA5LnJhcnwxMDczNzQxODI0fDIwZjE0OTk4MWYzZjAzYTY4NTBmN2RmNThjOTE3MmQ3fDM1MzQ1MmUxMWE4MTZjZDlmNThmYmM0MDhhYzQyNWU2</w:t>
      </w:r>
    </w:p>
    <w:p w:rsidR="00AA2802" w:rsidRDefault="00FC324E" w14:paraId="37ED2CB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bdpan://W2ZyYWdtZW50c0AwMDAwMDAyXS5lZi5hLnRhbGUub2YubWVsb2RpZXMucGFydDEwLnJhcnwxMDczNzQxODI0fDcwYzM4NTVhMDllOTQwNDJkZGYwOTliZjg2OGUzN2JifGJmMzg1MGIxODc1N2U3NzlmM2NhZTNkOTM0OTczYTMy</w:t>
      </w:r>
    </w:p>
    <w:p w:rsidR="00AA2802" w:rsidRDefault="00FC324E" w14:paraId="72A319E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bdpan://W2ZyYWdtZW50c0AwMDAwMDAyXS5lZi5hLnRhbGUub2YubWVsb2RpZXMucGFydDExLnJhcnwxMDczNzQxODI0fDVhZDc0MzdiNTg5NTQ0ZmNlNWIxYWUxMzVlNGU3YjRifGRhZmRmMDMwY2Q4ZjI1NGQ3MmQ5NmU2Yzk1OGEzMGNm</w:t>
      </w:r>
    </w:p>
    <w:p w:rsidR="00AA2802" w:rsidRDefault="00FC324E" w14:paraId="2BF3066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bdpan://W2ZyYWdtZW50c0AwMDAwMDAyXS5lZi5hLnRhbGUub2YubWVsb2RpZXMucGFydDEyLnJhcnwxMDczNzQxODI0fGM3NWEyOWJjODU3ZTkxYzZiNDBjYTY5Y2Y5YzBjN2VlfDBhYjcwOWEwOWIwMGZiM2EwMzk5ZjU5YmQ4MTQzOWQ1</w:t>
      </w:r>
    </w:p>
    <w:p w:rsidR="00AA2802" w:rsidRDefault="00FC324E" w14:paraId="5B319B6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bdpan://W2ZyYWdtZW50c0AwMDAwMDAyXS5lZi5hLnRhbGUub2YubWVsb2RpZXMucGFydDEzLnJhcnwxMDczNzQxODI0fGQyODU2MzUzZDlkYjkwOGRjODJlNWJhOGQ4MDEyN2ZhfGE2NzRhNDE0ZDUzZTkxMzdmN2EwZTU2ZWI5NDVkNDdl</w:t>
      </w:r>
    </w:p>
    <w:p w:rsidR="00AA2802" w:rsidRDefault="00FC324E" w14:paraId="2BF9F4C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bdpan://W2ZyYWdtZW50c0AwMDAwMDAyXS5lZi5hLnRhbGUub2YubWVsb2RpZXMucGFydDE0LnJhcnwxMDczNzQxODI0fDkxMmExNGY0ODU1MjYxODVlMzg1MzBiYWYxMDA5ODBkfDBjNzUzZDdhZWYzOTdmMzk2MzdmN2JiNGJjNWVmZmU4</w:t>
      </w:r>
    </w:p>
    <w:p w:rsidR="00AA2802" w:rsidRDefault="00FC324E" w14:paraId="315E650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bdpan://W2ZyYWdtZW50c0AwMDAwMDAyXS5lZi5hLnRhbGUub2YubWVsb2RpZXMucGFydDE1LnJhcnwxMDczNzQxODI0fGNiNjcwMTFiYTI1OTI0MTI2ZDZjMTJlZDJkNjNiYmFjfGVkMTNkMWQ5OTNmYjg1MWZlN2IyZTg0ZGI2OTNiYWM5</w:t>
      </w:r>
    </w:p>
    <w:p w:rsidR="00AA2802" w:rsidRDefault="00FC324E" w14:paraId="668BD7E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bdpan://W2ZyYWdtZW50c0AwMDAwMDAyXS5lZi5hLnRhbGUub2YubWVsb2RpZXMucGFydDE2LnJhcnwxMDczNzQxODI0fGI4MTBjM2RiNjllZmJjOTE4MWU0NzQxYjUxMDgzMDkyfDc4MGVhMzAyMTBkZWE3NzdjNjQ2YmFiZWY3M2ZmNDEw</w:t>
      </w:r>
    </w:p>
    <w:p w:rsidR="00AA2802" w:rsidRDefault="00FC324E" w14:paraId="1339383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bdpan://W2ZyYWdtZW50c0AwMDAwMDAyXS5lZi5hLnRhbGUub2YubWVsb2RpZXMucGFydDE3LnJhcnwxMDczNzQxODI0fGQyY2MzMjA5NDgzMTYzNDMyNjEyMzk3NmUxOWRjMjQwfDU4NmMxNjZkOGJiNTU4OGFhM2YyNWZhYjIyNDBjM2E5</w:t>
      </w:r>
    </w:p>
    <w:p w:rsidR="00AA2802" w:rsidRDefault="00FC324E" w14:paraId="5124947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bdpan://W2ZyYWdtZW50c0AwMDAwMDAyXS5lZi5hLnRhbGUub2YubWVsb2RpZXMucGFydDE4LnJhcnwxMDczNzQxODI0fDQzYTcxNDU0OTdmOWI4MmVhNjdhMjhjMjkxZTllZDdmfDQxYjY5MmVlODMwYjFiZDRjYjE2N2M4Mzc2ZmU3OWVi</w:t>
      </w:r>
    </w:p>
    <w:p w:rsidR="00AA2802" w:rsidRDefault="00FC324E" w14:paraId="087566A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bdpan://W2ZyYWdtZW50c0AwMDAwMDAyXS5lZi5hLnRhbGUub2YubWVsb2RpZXMucGFydDE5LnJhcnwxMDczNzQxODI0fDRiMWY2Y2U3MjE4MmU4MzdhZjFhMTlhODQ5MTM2MjVlfDYyZDJiZDgyMjEyYzgwNDFlOTEwZDQzMmNmZTIyZDJi</w:t>
      </w:r>
    </w:p>
    <w:p w:rsidR="00AA2802" w:rsidRDefault="00FC324E" w14:paraId="2520022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bdpan://W2ZyYWdtZW50c0AwMDAwMDAyXS5lZi5hLnRhbGUub2YubWVsb2RpZXMucGFydDIwLnJhcnwxMDczNzQxODI0fDA4NmIzMzVlZDFhODE1ZTJhNThkMGE2Y2Q5ZjdhMmNjfDgyNGMxNmEzMTBhYzIwOTc2ZDJiM2E1M2IwZWEyYzlk</w:t>
      </w:r>
    </w:p>
    <w:p w:rsidR="00AA2802" w:rsidRDefault="00FC324E" w14:paraId="605EB8BD"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bdpan://W2ZyYWdtZW50c0AwMDAwMDAyXS5lZi5hLnRhbGUub2YubWVsb2RpZXMucGFydDIxLnJhcnwxMDczNzQxODI0fDk5MzRjMzVlMDcyNjYxM2NkMzkzNWY3NzBhNjhmMDIwfDBmMzI4OTMzYTg0NzNlMWZjOGNlYjYwYTdmMzMwZmM5</w:t>
      </w:r>
    </w:p>
    <w:p w:rsidR="00AA2802" w:rsidRDefault="00FC324E" w14:paraId="6EB3EAF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bdpan://W2ZyYWdtZW50c0AwMDAwMDAyXS5lZi5hLnRhbGUub2YubWVsb2RpZXMucGFydDIyLnJhcnwxMDczNzQxODI0fGI5MDk5OTY4N2E2Mjk2ZmY4MWI0ZGVkZTlkZjA4MTVhfDE3NGU4Njg2MjRmMDU1YzNlNjNkNGQ2OWQzNmRlM2Mx</w:t>
      </w:r>
    </w:p>
    <w:p w:rsidR="00AA2802" w:rsidRDefault="00FC324E" w14:paraId="3F2DBF4E"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bdpan://W2ZyYWdtZW50c0AwMDAwMDAyXS5lZi5hLnRhbGUub2YubWVsb2RpZXMucGFydDIzLnJhcnwxMDczNzQxODI0fGVmMzljYTc1MWMzNWFjOGEyOTBjZDBlMDA4YTUyZWI5fDhlYjRhMDkwMDYyNWU3ODY3ZTI0OTc1YTg0NGMxYzEw</w:t>
      </w:r>
    </w:p>
    <w:p w:rsidR="00AA2802" w:rsidRDefault="00FC324E" w14:paraId="7114E1E4"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bdpan://W2ZyYWdtZW50c0AwMDAwMDAyXS5lZi5hLnRhbGUub2YubWVsb2RpZXMucGFydDI0LnJhcnwxMDczNzQxODI0fDhiMjk2NjJkMmZlZDQ4Njg3ZjkwYzA0ODliYTNhNzBlfDc5ZTk2NDg0YTgxODM4ZDhkNGRhZjAwNjE1MTI0OTA2</w:t>
      </w:r>
    </w:p>
    <w:p w:rsidR="00AA2802" w:rsidRDefault="00FC324E" w14:paraId="0D5377B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bdpan://W2ZyYWdtZW50c0AwMDAwMDAyXS5lZi5hLnRhbGUub2YubWVsb2RpZXMucGFydDI1LnJhcnwxMDczNzQxODI0fDUwYjFiMjg2MjUwNmEyNWUxNWI0YTNmMDgwMGIwNDVhfDljYjhiNjEyMGNhZTNiYzA0MzkzZjZhY2VmM2EwNjQ1</w:t>
      </w:r>
    </w:p>
    <w:p w:rsidR="00AA2802" w:rsidRDefault="00FC324E" w14:paraId="2E321D7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bdpan://W2ZyYWdtZW50c0AwMDAwMDAyXS5lZi5hLnRhbGUub2YubWVsb2RpZXMucGFydDI2LnJhcnwxMDczNzQxODI0fDYzMDlmZTYyZjk2YjhlZGQxYWFmNmUyYjJjNWQxYzJkfGY2NTljMzUzNmFlYTcxY2VmOTA1ZDVlZWMxYTU3MjRm</w:t>
      </w:r>
    </w:p>
    <w:p w:rsidR="00AA2802" w:rsidRDefault="00FC324E" w14:paraId="657224D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bdpan://W2ZyYWdtZW50c0AwMDAwMDAyXS5lZi5hLnRhbGUub2YubWVsb2RpZXMucGFydDI3LnJhcnwxMDczNzQxODI0fDdmMzVhYmIxYjBhYTJiNjhkOGFjOWVjNWJkZGU3YmVhfDIzZjI3MWY0OWMyZTY0MjZhNjViZTFkYmE2OTU5OTZm</w:t>
      </w:r>
    </w:p>
    <w:p w:rsidR="00AA2802" w:rsidRDefault="00FC324E" w14:paraId="7A500AA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bdpan://W2ZyYWdtZW50c0AwMDAwMDAyXS5lZi5hLnRhbGUub2YubWVsb2RpZXMucGFydDI4LnJhcnwxMDczNzQxODI0fDYwMTNiNDNhYTg2Y2NmYTQwNTJkNmZlZjU1ZmQ2ZGRjfGI5ZDQzZmE0YzE5YmQ3OGMyMTJlOTAxM2FmNWNmYzYw</w:t>
      </w:r>
    </w:p>
    <w:p w:rsidR="00AA2802" w:rsidRDefault="00FC324E" w14:paraId="32A6954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bdpan://W2ZyYWdtZW50c0AwMDAwMDAyXS5lZi5hLnRhbGUub2YubWVsb2RpZXMucGFydDI5LnJhcnwxMDczNzQxODI0fDcyMjNjYzcyYjUyMmEzMzYxNWM4ZjFmZGFkN2Y3N2VifDUwZDgxNWQwN2UxZDNhYjEzMzUyZThiZDUwMDllYzc3</w:t>
      </w:r>
    </w:p>
    <w:p w:rsidR="00AA2802" w:rsidRDefault="00FC324E" w14:paraId="06C5C3D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bdpan://W2ZyYWdtZW50c0AwMDAwMDAyXS5lZi5hLnRhbGUub2YubWVsb2RpZXMucGFydDMwLnJhcnwxMDczNzQxODI0fGQ0MDM5Yjk5MThhN2E0NDIyN2IyMmU0Y2IwN2FmN2M4fDNmNWM3NDM5YmFmODcyNGJkYThhNjVlZTQ4ODkxZTMx</w:t>
      </w:r>
    </w:p>
    <w:p w:rsidR="00AA2802" w:rsidRDefault="00FC324E" w14:paraId="175110E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bdpan://W2ZyYWdtZW50c0AwMDAwMDAyXS5lZi5hLnRhbGUub2YubWVsb2RpZXMucGFydDMxLnJhcnwxMDczNzQxODI0fDA1NmFhZWMxOTg4ZGEwMzI2MWE5MmMyYjUyMWY1ZmQzfDU4MWRmN2E5YjQyMDhjYjk5NDRiM2Y1NGEwNjM0NzYz</w:t>
      </w:r>
    </w:p>
    <w:p w:rsidR="00AA2802" w:rsidRDefault="00FC324E" w14:paraId="568988D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bdpan://W2ZyYWdtZW50c0AwMDAwMDAyXS5lZi5hLnRhbGUub2YubWVsb2RpZXMucGFydDMyLnJhcnwxMDczNzQxODI0fGFhYjY3NGUwYmI1YWE2ZjgxMWNmMGEwNjY2YWI2NDkxfDdhMWY4YjEzNzc1NjUzZmE3MmU5ZWVhNDFhMmU5MTM5</w:t>
      </w:r>
    </w:p>
    <w:p w:rsidR="00AA2802" w:rsidRDefault="00FC324E" w14:paraId="00B0793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bdpan://W2ZyYWdtZW50c0AwMDAwMDAyXS5lZi5hLnRhbGUub2YubWVsb2RpZXMucGFydDMzLnJhcnwxMDczNzQxODI0fDM5MGQxOWUwZjgxM2YxMDY4YjYyZjI2ZmRjMGRiOTBjfGE1MzUzOWEwYzMyMDJlODZhN2IzYTY1YWMzMzQwMGE5</w:t>
      </w:r>
    </w:p>
    <w:p w:rsidR="00AA2802" w:rsidRDefault="00FC324E" w14:paraId="7DEDB62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bdpan://W2ZyYWdtZW50c0AwMDAwMDAyXS5lZi5hLnRhbGUub2YubWVsb2RpZXMucGFydDM0LnJhcnwxMDczNzQxODI0fGMxNjczZjhjMmYxY2IyNWEwNDBhY2FhY2U0YTVkZmM3fDM4YzVmZjIxMzQwNDU3YTY1NGYzYmI4YjA2NjgwN2I3</w:t>
      </w:r>
    </w:p>
    <w:p w:rsidR="00AA2802" w:rsidRDefault="00FC324E" w14:paraId="7F31A02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bdpan://W2ZyYWdtZW50c0AwMDAwMDAyXS5lZi5hLnRhbGUub2YubWVsb2RpZXMucGFydDM1LnJhcnwxMDczNzQxODI0fGU0Y2I4OWMzN2FjOWQ1MjYxZDBkM2YzOGQyMTQxNWQxfGRiMDNhYzU3MjQwMmI0M2JkODExZjgzZWM0ZjRkODAz</w:t>
      </w:r>
    </w:p>
    <w:p w:rsidR="00AA2802" w:rsidRDefault="00FC324E" w14:paraId="217D8EB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bdpan://W2ZyYWdtZW50c0AwMDAwMDAyXS5lZi5hLnRhbGUub2YubWVsb2RpZXMucGFydDM2LnJhcnwxMDczNzQxODI0fGIzM2M5Y2I2ZTk4NmMxNTBlZTZjMmYwNjhhMjA1MjYwfDVkZGI4OTdlOTFkYTIyYjNmMDZiOGIxNTQ5YjlmMmU0</w:t>
      </w:r>
    </w:p>
    <w:p w:rsidR="00AA2802" w:rsidRDefault="00FC324E" w14:paraId="5791212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bdpan://W2ZyYWdtZW50c0AwMDAwMDAyXS5lZi5hLnRhbGUub2YubWVsb2RpZXMucGFydDM3LnJhcnwxMDczNzQxODI0fDE2NTM5ZmMzNDJjYjE0MTFlYzMxYzg4YmE4NjhjYTkwfDgzYzMzMTVmNWM5YmQ3ZDdjMGIzMzA5MjhmYzA3ZDlh</w:t>
      </w:r>
    </w:p>
    <w:p w:rsidR="00AA2802" w:rsidRDefault="00FC324E" w14:paraId="7B6EA8F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bdpan://W2ZyYWdtZW50c0AwMDAwMDAyXS5lZi5hLnRhbGUub2YubWVsb2RpZXMucGFydDM4LnJhcnwxMDczNzQxODI0fDVmMWMzMmIxMDc0MzEzZjk3ZDdjNjI4YWQ4MzIxMGQ5fGI5ZTIyNzZiNjEzZWFlYWM3MmQ5MjJiNTJlMmZmZTU4</w:t>
      </w:r>
    </w:p>
    <w:p w:rsidR="00AA2802" w:rsidRDefault="00FC324E" w14:paraId="786B1CA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bdpan://W2ZyYWdtZW50c0AwMDAwMDAyXS5lZi5hLnRhbGUub2YubWVsb2RpZXMucGFydDM5LnJhcnwxMDczNzQxODI0fGMzODcxY2UzN2IyYzhjZjNhNjBmNzQyNDhhMDMxNTZhfDk3NGY0NGJhOWMyOGU5N2ZlNTBmMzg4YjNhYjYwYmVh</w:t>
      </w:r>
    </w:p>
    <w:p w:rsidR="00AA2802" w:rsidRDefault="00FC324E" w14:paraId="2E2BA1E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bdpan://W2ZyYWdtZW50c0AwMDAwMDAyXS5lZi5hLnRhbGUub2YubWVsb2RpZXMucGFydDQwLnJhcnwxMDczNzQxODI0fGRlOWJiNDhiMWUyZmQ1NThmNDhhNmNmM2IxYTIyNzYyfGFjNzYxYjUwYWViMTU4NTllNWJkODFhZGE1OTQyYWNk</w:t>
      </w:r>
    </w:p>
    <w:p w:rsidR="00AA2802" w:rsidRDefault="00FC324E" w14:paraId="49E5A565"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xLnJhcnwxMDczNzQxODI0fDU3Zjg0ZTQwM2E3Y2VlYzkzMjkwYTcyOWEwNzdiYzNifDk2YWE0OTE4ZDUxYjU3OTU3MjE3ZWI0YTY2NWFkMzAwbdpan://W2ZyYWdtZW50c0AwMDAwMDAyXS5lZi5hLnRhbGUub2YubWVsb2RpZXMucGFydDQyLnJhcnwxMDczNzQxODI0fGMxYjUwNmVhNzg5ODFkNjE2ZjFmNmMwNTZjODdkY2FmfDg4MjljY2YzM2RhMTQ5MDgwYmUwN2M1NWJjODQyMDE2</w:t>
      </w:r>
    </w:p>
    <w:p w:rsidR="00AA2802" w:rsidRDefault="00FC324E" w14:paraId="3982CB2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bdpan://W2ZyYWdtZW50c0AwMDAwMDAyXS5lZi5hLnRhbGUub2YubWVsb2RpZXMucGFydDQzLnJhcnwxMDczNzQxODI0fDY0OTM1MWJiNzZlYmM2Mjg5NDk3NGYxMmMxNDcxZWE1fDhmOGJiMWJmMTVkMzYwMjBlZTYwM2U5ZGUzNTE5Njdl</w:t>
      </w:r>
    </w:p>
    <w:p w:rsidR="00AA2802" w:rsidRDefault="00FC324E" w14:paraId="2AEAF6C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bdpan://W2ZyYWdtZW50c0AwMDAwMDAyXS5lZi5hLnRhbGUub2YubWVsb2RpZXMucGFydDQ0LnJhcnwxMDczNzQxODI0fGJhMTBjMmQ1MmZkMTIxMDJmYjdiNjg2MzBlZjAxNTVkfDI4YTU0NjdiNjE4YmQxNGJmNDgzYmNkNDIwZmU4MGQ2</w:t>
      </w:r>
    </w:p>
    <w:p w:rsidR="00AA2802" w:rsidRDefault="00FC324E" w14:paraId="41546F0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bdpan://W2ZyYWdtZW50c0AwMDAwMDAyXS5lZi5hLnRhbGUub2YubWVsb2RpZXMucGFydDQ1LnJhcnwxMDczNzQxODI0fGNlYzMwNjE3YzRkNjUyOTcxZDRlMTI5YzNlOTlkYThkfGZmNDJkZjRhNTc4MTM1NzhjNjRmYTFjNGZkMzg3ZWI3</w:t>
      </w:r>
    </w:p>
    <w:p w:rsidR="00AA2802" w:rsidRDefault="00FC324E" w14:paraId="36A31A3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bdpan://W2ZyYWdtZW50c0AwMDAwMDAyXS5lZi5hLnRhbGUub2YubWVsb2RpZXMucGFydDQ2LnJhcnwxMDczNzQxODI0fGMxNDBjZGJiNDg5ZGI4OTNiOWYwNDNkNTkxYjA4NWNlfDNkOTc2ZmZmN2JmMzk5NTUyNzkwYTE0OTYzYTRhNGYz</w:t>
      </w:r>
    </w:p>
    <w:p w:rsidR="00AA2802" w:rsidRDefault="00FC324E" w14:paraId="4F09ACA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bdpan://W2ZyYWdtZW50c0AwMDAwMDAyXS5lZi5hLnRhbGUub2YubWVsb2RpZXMucGFydDQ3LnJhcnwxMDczNzQxODI0fDc0Y2M4MzcxMzM5OTg5ODM4MGEyMDQ4ZGRkZWRhYTAwfDIwOTMzYjZhMzU4NzcwNjdjYjgxYjhhNDEzNWVkYWQx</w:t>
      </w:r>
    </w:p>
    <w:p w:rsidR="00AA2802" w:rsidRDefault="00FC324E" w14:paraId="379AF343"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bdpan://W2ZyYWdtZW50c0AwMDAwMDAyXS5lZi5hLnRhbGUub2YubWVsb2RpZXMucGFydDQ4LnJhcnwxMDczNzQxODI0fDZjMTBiZmEwNTgzZDVlZDMzY2EzZDgyZjI5MTA2NzhjfGRhMWY0YjFlZWQwM2FiMTM0NmEzMGI5YjhkMmY2ZTNj</w:t>
      </w:r>
    </w:p>
    <w:p w:rsidR="00AA2802" w:rsidRDefault="00FC324E" w14:paraId="6C87112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bdpan://W2ZyYWdtZW50c0AwMDAwMDAyXS5lZi5hLnRhbGUub2YubWVsb2RpZXMucGFydDQ5LnJhcnwxMDczNzQxODI0fGJiNGMyZjk1MzYxOTAwMDUyMjAxOTc5Nzc3MmZlY2Y1fGZjNjEwM2Y0ODJiMWJjYTI5YzRjOWVmMzM4ZGU0YzBl</w:t>
      </w:r>
    </w:p>
    <w:p w:rsidR="00AA2802" w:rsidRDefault="00FC324E" w14:paraId="74CBF6E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bdpan://W2ZyYWdtZW50c0AwMDAwMDAyXS5lZi5hLnRhbGUub2YubWVsb2RpZXMucGFydDUwLnJhcnwxMDczNzQxODI0fGZiYzhhNDhmYzNjMDZkYTVlMzFjMDZmOTY4OTc5YWRlfDQxODk2ZWY2Mzc5MDNkNWFiMjUxOTZkNjBjN2Q2ZDcw</w:t>
      </w:r>
    </w:p>
    <w:p w:rsidR="00AA2802" w:rsidRDefault="00FC324E" w14:paraId="75F5959E"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bdpan://W2ZyYWdtZW50c0AwMDAwMDAyXS5lZi5hLnRhbGUub2YubWVsb2RpZXMucGFydDUxLnJhcnwxMDczNzQxODI0fGVkNjZhNzYyODI2MWE1ZWIwZmQ3MDc0MmI0MjQyNmYyfDYyZDI4ZjFkNTI1Y2Y3MGRlMzBlMTAyZDI0ZWU4OWUz</w:t>
      </w:r>
    </w:p>
    <w:p w:rsidR="00AA2802" w:rsidRDefault="00FC324E" w14:paraId="7FAF7C5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bdpan://W2ZyYWdtZW50c0AwMDAwMDAyXS5lZi5hLnRhbGUub2YubWVsb2RpZXMucGFydDUyLnJhcnwxMDczNzQxODI0fDE2NmRkOWZiYjcyYmVkMWU5MWE4NWU4NTUwM2MzOGNjfDEwMjg1YWFkZGI5YmVlYWZlOTY5ZWMwMTJiZjg4ODE4</w:t>
      </w:r>
    </w:p>
    <w:p w:rsidR="00AA2802" w:rsidRDefault="00FC324E" w14:paraId="17A6933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bdpan://W2ZyYWdtZW50c0AwMDAwMDAyXS5lZi5hLnRhbGUub2YubWVsb2RpZXMucGFydDUzLnJhcnwxMDczNzQxODI0fDE2MjNkY2M3YzQ5Y2U2MDcxNzI0ZGNiY2RmZmM0MTc0fGUzZjIxMTcwNGNhOGZlYjQ1NGUwNmUzNDk3YzE3N2I2</w:t>
      </w:r>
    </w:p>
    <w:p w:rsidR="00AA2802" w:rsidRDefault="00FC324E" w14:paraId="0E77442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bdpan://W2ZyYWdtZW50c0AwMDAwMDAyXS5lZi5hLnRhbGUub2YubWVsb2RpZXMucGFydDU0LnJhcnwxMDczNzQxODI0fDE4NTRmMzdjMmMzODYzZDg3OTBlODhmNjkxZDcxMDQwfGM4MGViNmIzMjU0YTFlYzE4NWJhZTNlYzIwMDM5NGI0</w:t>
      </w:r>
    </w:p>
    <w:p w:rsidR="00AA2802" w:rsidRDefault="00FC324E" w14:paraId="6AC78417"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bdpan://W2ZyYWdtZW50c0AwMDAwMDAyXS5lZi5hLnRhbGUub2YubWVsb2RpZXMucGFydDU1LnJhcnwxMDczNzQxODI0fDY1NGU1MmMzNjYwOWQyMDdlMmE5NDQ4NTQzZWUzMDUyfDlmNDhjNzA2YWRmYWU4MjhjZDJiNmE2MDliYmU5M2Ux</w:t>
      </w:r>
    </w:p>
    <w:p w:rsidR="00AA2802" w:rsidRDefault="00FC324E" w14:paraId="0E5F522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bdpan://W2ZyYWdtZW50c0AwMDAwMDAyXS5lZi5hLnRhbGUub2YubWVsb2RpZXMucGFydDU2LnJhcnwxMDczNzQxODI0fDc3MzNlN2Q3MjgxZDRiODhjZDEyNzFiOTk1ZDM5N2RjfDFlY2I1MGQxOWYwMjBmMWEyNjc0ZTYzYjc0Yjc4YWNm</w:t>
      </w:r>
    </w:p>
    <w:p w:rsidR="00AA2802" w:rsidRDefault="00FC324E" w14:paraId="6004728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bdpan://W2ZyYWdtZW50c0AwMDAwMDAyXS5lZi5hLnRhbGUub2YubWVsb2RpZXMucGFydDU3LnJhcnwxMDczNzQxODI0fGVjNGZlZDEyZmViNDExNTg4OGRhM2U2NjdkZGI0ZmEyfDgwNGIwZGYyNGJiM2JlMzI2NjQ4MjFlMzcwMmFjNjI5</w:t>
      </w:r>
    </w:p>
    <w:p w:rsidR="00AA2802" w:rsidRDefault="00FC324E" w14:paraId="28D31E1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bdpan://W2ZyYWdtZW50c0AwMDAwMDAyXS5lZi5hLnRhbGUub2YubWVsb2RpZXMucGFydDU4LnJhcnwxMDczNzQxODI0fDhmNTM0N2MyMzQ3NmQwODg2YWM5NDI0NDJhZjk2MTc1fDEzNjY3YmJhZTNkYTYyYWFiMmY1MWU3NWE1MDUwMmZl</w:t>
      </w:r>
    </w:p>
    <w:p w:rsidR="00AA2802" w:rsidRDefault="00FC324E" w14:paraId="780670B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bdpan://W2ZyYWdtZW50c0AwMDAwMDAyXS5lZi5hLnRhbGUub2YubWVsb2RpZXMucGFydDU5LnJhcnwxMDczNzQxODI0fDZlODJmYTc3MzM0NDlkMzM2ZjIxZWJmYWI5NmQ1YzA1fGZiNGNmNWU0MmIxNzc4MjdkOWIxYjdmYzQxYmY4MjE4</w:t>
      </w:r>
    </w:p>
    <w:p w:rsidR="00AA2802" w:rsidRDefault="00FC324E" w14:paraId="7E1046E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bdpan://W2ZyYWdtZW50c0AwMDAwMDAyXS5lZi5hLnRhbGUub2YubWVsb2RpZXMucGFydDYwLnJhcnwxMDczNzQxODI0fGIxYjg0ZGJkMzBiMmFkYTUwY2JkYjE4ZjdkMTM1OGQzfGViNWIzYWVmM2NlMjAwMjc3MjU4MDQ1Nzg4MTUxMjc1</w:t>
      </w:r>
    </w:p>
    <w:p w:rsidR="00AA2802" w:rsidRDefault="00FC324E" w14:paraId="0BE5BDD2"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bdpan://W2ZyYWdtZW50c0AwMDAwMDAyXS5lZi5hLnRhbGUub2YubWVsb2RpZXMucGFydDYxLnJhcnwxMDczNzQxODI0fGMwMGQ3MDI3MjI3NmUxMmRmMWQwNzZjZmUwZDYxYzBlfDM3MThjOTMzYmYzMDJiNzA0MjcxMmZlZTQ5MzVjNjA3</w:t>
      </w:r>
    </w:p>
    <w:p w:rsidR="00AA2802" w:rsidRDefault="00FC324E" w14:paraId="1849657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bdpan://W2ZyYWdtZW50c0AwMDAwMDAyXS5lZi5hLnRhbGUub2YubWVsb2RpZXMucGFydDYyLnJhcnwxMDczNzQxODI0fDM1OGE1MGRjNjUyMjllZDY5ZGNlODFlNWYwZjI1ZGY0fDZkMDA0N2ViOWRlN2YwMzc5MTZlZDg0NWQzNDFjMTg3</w:t>
      </w:r>
    </w:p>
    <w:p w:rsidR="00AA2802" w:rsidRDefault="00FC324E" w14:paraId="474444C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bdpan://W2ZyYWdtZW50c0AwMDAwMDAyXS5lZi5hLnRhbGUub2YubWVsb2RpZXMucGFydDYzLnJhcnwxMDczNzQxODI0fGZhNDBlZjUyMTVjMTkyMzA1YmJkZjY4OWQxYTY0MDc0fDIyNmUyZjdmZjEyOGE1NWZlYjAxM2M1N2ZjYWVhN2Qx</w:t>
      </w:r>
    </w:p>
    <w:p w:rsidR="00AA2802" w:rsidRDefault="00FC324E" w14:paraId="3F9558A8"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bdpan://W2ZyYWdtZW50c0AwMDAwMDAyXS5lZi5hLnRhbGUub2YubWVsb2RpZXMucGFydDY0LnJhcnw2ODM1MzM4ODF8YWY5MTE1ZDBkMDcwZGMwMWE4MThhNTI2YzBmZTNkYzd8YzgzMzgwMDQwZWY2ODEwY2I0ZDEyNGU1MWFkMjU0M2E=</w:t>
      </w:r>
    </w:p>
    <w:p w:rsidR="00AA2802" w:rsidRDefault="00FC324E" w14:paraId="1B2CBC8D" w14:textId="77777777">
      <w:pPr>
        <w:keepNext/>
        <w:keepLines/>
        <w:spacing w:before="400" w:after="80" w:line="408" w:lineRule="auto"/>
        <w:jc w:val="left"/>
        <w:rPr>
          <w:rFonts w:ascii="Microsoft YaHei" w:hAnsi="Microsoft YaHei" w:eastAsia="Microsoft YaHei" w:cs="Microsoft YaHei"/>
          <w:color w:val="000000"/>
          <w:sz w:val="24"/>
          <w:u w:val="single"/>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Ost+Single+</w:t>
      </w:r>
      <w:r>
        <w:rPr>
          <w:rFonts w:ascii="Microsoft YaHei" w:hAnsi="Microsoft YaHei" w:eastAsia="Microsoft YaHei" w:cs="Microsoft YaHei"/>
          <w:b/>
          <w:color w:val="000000"/>
          <w:sz w:val="24"/>
        </w:rPr>
        <w:t>生肉</w:t>
      </w:r>
      <w:r>
        <w:rPr>
          <w:rFonts w:ascii="Microsoft YaHei" w:hAnsi="Microsoft YaHei" w:eastAsia="Microsoft YaHei" w:cs="Microsoft YaHei"/>
          <w:b/>
          <w:color w:val="000000"/>
          <w:sz w:val="24"/>
        </w:rPr>
        <w:t>/</w:t>
      </w:r>
      <w:r>
        <w:rPr>
          <w:rFonts w:ascii="Microsoft YaHei" w:hAnsi="Microsoft YaHei" w:eastAsia="Microsoft YaHei" w:cs="Microsoft YaHei"/>
          <w:b/>
          <w:color w:val="000000"/>
          <w:sz w:val="24"/>
        </w:rPr>
        <w:t>汉化</w:t>
      </w:r>
      <w:r>
        <w:rPr>
          <w:rFonts w:ascii="Microsoft YaHei" w:hAnsi="Microsoft YaHei" w:eastAsia="Microsoft YaHei" w:cs="Microsoft YaHei"/>
          <w:b/>
          <w:color w:val="000000"/>
          <w:sz w:val="24"/>
        </w:rPr>
        <w:t>drama</w:t>
      </w:r>
      <w:r>
        <w:rPr>
          <w:rFonts w:ascii="Microsoft YaHei" w:hAnsi="Microsoft YaHei" w:eastAsia="Microsoft YaHei" w:cs="Microsoft YaHei"/>
          <w:b/>
          <w:color w:val="000000"/>
          <w:sz w:val="24"/>
        </w:rPr>
        <w:t>（广播剧</w:t>
      </w:r>
      <w:r>
        <w:rPr>
          <w:rFonts w:ascii="Microsoft YaHei" w:hAnsi="Microsoft YaHei" w:eastAsia="Microsoft YaHei" w:cs="Microsoft YaHei"/>
          <w:b/>
          <w:color w:val="000000"/>
          <w:sz w:val="24"/>
        </w:rPr>
        <w:t xml:space="preserve"> </w:t>
      </w:r>
      <w:r>
        <w:rPr>
          <w:rFonts w:ascii="Microsoft YaHei" w:hAnsi="Microsoft YaHei" w:eastAsia="Microsoft YaHei" w:cs="Microsoft YaHei"/>
          <w:b/>
          <w:color w:val="000000"/>
          <w:sz w:val="24"/>
        </w:rPr>
        <w:t>）</w:t>
      </w:r>
    </w:p>
    <w:p w:rsidR="00AA2802" w:rsidRDefault="00FC324E" w14:paraId="61B4D791" w14:textId="77777777">
      <w:pPr>
        <w:spacing w:line="312" w:lineRule="auto"/>
        <w:jc w:val="left"/>
        <w:rPr>
          <w:rFonts w:ascii="Microsoft YaHei" w:hAnsi="Microsoft YaHei" w:eastAsia="Microsoft YaHei" w:cs="Microsoft YaHei"/>
          <w:strike/>
          <w:color w:val="000000"/>
          <w:sz w:val="24"/>
        </w:rPr>
      </w:pPr>
      <w:r>
        <w:rPr>
          <w:rFonts w:ascii="Microsoft YaHei" w:hAnsi="Microsoft YaHei" w:eastAsia="Microsoft YaHei" w:cs="Microsoft YaHei"/>
          <w:strike/>
          <w:color w:val="000000"/>
          <w:sz w:val="24"/>
        </w:rPr>
        <w:t>链接：</w:t>
      </w:r>
      <w:hyperlink r:id="rId75">
        <w:r>
          <w:rPr>
            <w:rFonts w:ascii="Microsoft YaHei" w:hAnsi="Microsoft YaHei" w:eastAsia="Microsoft YaHei" w:cs="Microsoft YaHei"/>
            <w:strike/>
            <w:color w:val="1E6FFF"/>
            <w:sz w:val="24"/>
            <w:u w:val="single"/>
          </w:rPr>
          <w:t>https://pan.baidu.com/s/1AfA0hqcw6NGYBoDnwa2jfA</w:t>
        </w:r>
      </w:hyperlink>
      <w:r>
        <w:rPr>
          <w:rFonts w:ascii="Microsoft YaHei" w:hAnsi="Microsoft YaHei" w:eastAsia="Microsoft YaHei" w:cs="Microsoft YaHei"/>
          <w:strike/>
          <w:color w:val="1E6FFF"/>
          <w:sz w:val="24"/>
          <w:u w:val="single"/>
        </w:rPr>
        <w:t xml:space="preserve"> </w:t>
      </w:r>
      <w:r>
        <w:rPr>
          <w:rFonts w:ascii="Microsoft YaHei" w:hAnsi="Microsoft YaHei" w:eastAsia="Microsoft YaHei" w:cs="Microsoft YaHei"/>
          <w:strike/>
          <w:color w:val="000000"/>
          <w:sz w:val="24"/>
        </w:rPr>
        <w:t>提取码：</w:t>
      </w:r>
      <w:r>
        <w:rPr>
          <w:rFonts w:ascii="Microsoft YaHei" w:hAnsi="Microsoft YaHei" w:eastAsia="Microsoft YaHei" w:cs="Microsoft YaHei"/>
          <w:strike/>
          <w:color w:val="000000"/>
          <w:sz w:val="24"/>
        </w:rPr>
        <w:t xml:space="preserve">ydcp </w:t>
      </w:r>
    </w:p>
    <w:p w:rsidR="00AA2802" w:rsidRDefault="00AA2802" w14:paraId="3656B9AB" w14:textId="77777777">
      <w:pPr>
        <w:spacing w:line="312" w:lineRule="auto"/>
        <w:jc w:val="left"/>
        <w:rPr>
          <w:rFonts w:ascii="Microsoft YaHei" w:hAnsi="Microsoft YaHei" w:eastAsia="Microsoft YaHei" w:cs="Microsoft YaHei"/>
          <w:color w:val="000000"/>
        </w:rPr>
      </w:pPr>
    </w:p>
    <w:p w:rsidR="00AA2802" w:rsidRDefault="00FC324E" w14:paraId="0877A46E" w14:textId="77777777">
      <w:pPr>
        <w:spacing w:line="312" w:lineRule="auto"/>
        <w:jc w:val="left"/>
        <w:rPr>
          <w:rFonts w:ascii="Microsoft YaHei" w:hAnsi="Microsoft YaHei" w:eastAsia="Microsoft YaHei" w:cs="Microsoft YaHei"/>
          <w:strike/>
          <w:color w:val="000000"/>
          <w:sz w:val="24"/>
        </w:rPr>
      </w:pPr>
      <w:r>
        <w:rPr>
          <w:rFonts w:ascii="Microsoft YaHei" w:hAnsi="Microsoft YaHei" w:eastAsia="Microsoft YaHei" w:cs="Microsoft YaHei"/>
          <w:color w:val="000000"/>
        </w:rPr>
        <w:t>链接：</w:t>
      </w:r>
      <w:hyperlink r:id="rId76">
        <w:r>
          <w:rPr>
            <w:rFonts w:ascii="Microsoft YaHei" w:hAnsi="Microsoft YaHei" w:eastAsia="Microsoft YaHei" w:cs="Microsoft YaHei"/>
            <w:color w:val="0000FF"/>
            <w:u w:val="single"/>
          </w:rPr>
          <w:t>https://pan.baidu.com/s/1qgbZXTFKFWBXDR5chlNrUg</w:t>
        </w:r>
      </w:hyperlink>
      <w:r>
        <w:rPr>
          <w:rFonts w:ascii="Microsoft YaHei" w:hAnsi="Microsoft YaHei" w:eastAsia="Microsoft YaHei" w:cs="Microsoft YaHei"/>
          <w:color w:val="000000"/>
        </w:rPr>
        <w:t xml:space="preserve"> </w:t>
      </w:r>
      <w:r>
        <w:rPr>
          <w:rFonts w:ascii="Microsoft YaHei" w:hAnsi="Microsoft YaHei" w:eastAsia="Microsoft YaHei" w:cs="Microsoft YaHei"/>
          <w:color w:val="000000"/>
        </w:rPr>
        <w:t>提取码：</w:t>
      </w:r>
      <w:r>
        <w:rPr>
          <w:rFonts w:ascii="Microsoft YaHei" w:hAnsi="Microsoft YaHei" w:eastAsia="Microsoft YaHei" w:cs="Microsoft YaHei"/>
          <w:color w:val="000000"/>
        </w:rPr>
        <w:t>3ax1</w:t>
      </w:r>
    </w:p>
    <w:p w:rsidR="00AA2802" w:rsidRDefault="00AA2802" w14:paraId="45FB0818" w14:textId="77777777">
      <w:pPr>
        <w:spacing w:line="312" w:lineRule="auto"/>
        <w:jc w:val="left"/>
        <w:rPr>
          <w:rFonts w:ascii="Microsoft YaHei" w:hAnsi="Microsoft YaHei" w:eastAsia="Microsoft YaHei" w:cs="Microsoft YaHei"/>
          <w:strike/>
          <w:color w:val="000000"/>
        </w:rPr>
      </w:pPr>
    </w:p>
    <w:p w:rsidR="00AA2802" w:rsidRDefault="00FC324E" w14:paraId="74DF404A"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2021.6.24</w:t>
      </w:r>
      <w:r>
        <w:rPr>
          <w:rFonts w:ascii="Microsoft YaHei" w:hAnsi="Microsoft YaHei" w:eastAsia="Microsoft YaHei" w:cs="Microsoft YaHei"/>
          <w:color w:val="000000"/>
          <w:sz w:val="24"/>
        </w:rPr>
        <w:t>修不动了，去</w:t>
      </w:r>
      <w:r>
        <w:rPr>
          <w:rFonts w:ascii="Microsoft YaHei" w:hAnsi="Microsoft YaHei" w:eastAsia="Microsoft YaHei" w:cs="Microsoft YaHei"/>
          <w:color w:val="000000"/>
          <w:sz w:val="24"/>
        </w:rPr>
        <w:t>onedrive</w:t>
      </w:r>
    </w:p>
    <w:p w:rsidR="00AA2802" w:rsidRDefault="00AA2802" w14:paraId="049F31CB" w14:textId="77777777">
      <w:pPr>
        <w:spacing w:line="312" w:lineRule="auto"/>
        <w:jc w:val="left"/>
        <w:rPr>
          <w:rFonts w:ascii="Microsoft YaHei" w:hAnsi="Microsoft YaHei" w:eastAsia="Microsoft YaHei" w:cs="Microsoft YaHei"/>
          <w:strike/>
          <w:color w:val="000000"/>
        </w:rPr>
      </w:pPr>
    </w:p>
    <w:p w:rsidR="00AA2802" w:rsidRDefault="00FC324E" w14:paraId="47CE7926" w14:textId="77777777">
      <w:pPr>
        <w:spacing w:line="312" w:lineRule="auto"/>
        <w:jc w:val="left"/>
        <w:rPr>
          <w:rFonts w:ascii="Microsoft YaHei" w:hAnsi="Microsoft YaHei" w:eastAsia="Microsoft YaHei" w:cs="Microsoft YaHei"/>
          <w:color w:val="000000"/>
        </w:rPr>
      </w:pPr>
      <w:r>
        <w:rPr>
          <w:rFonts w:ascii="Microsoft YaHei" w:hAnsi="Microsoft YaHei" w:eastAsia="Microsoft YaHei" w:cs="Microsoft YaHei"/>
          <w:color w:val="000000"/>
        </w:rPr>
        <w:t xml:space="preserve">2021.11.19 </w:t>
      </w:r>
      <w:r>
        <w:rPr>
          <w:rFonts w:ascii="Microsoft YaHei" w:hAnsi="Microsoft YaHei" w:eastAsia="Microsoft YaHei" w:cs="Microsoft YaHei"/>
          <w:color w:val="000000"/>
        </w:rPr>
        <w:t>查出</w:t>
      </w:r>
      <w:r>
        <w:rPr>
          <w:rFonts w:ascii="Microsoft YaHei" w:hAnsi="Microsoft YaHei" w:eastAsia="Microsoft YaHei" w:cs="Microsoft YaHei"/>
          <w:color w:val="000000"/>
        </w:rPr>
        <w:t>OST</w:t>
      </w:r>
      <w:r>
        <w:rPr>
          <w:rFonts w:ascii="Microsoft YaHei" w:hAnsi="Microsoft YaHei" w:eastAsia="Microsoft YaHei" w:cs="Microsoft YaHei"/>
          <w:color w:val="000000"/>
        </w:rPr>
        <w:t>部分被和谐导致整个文件夹被和谐，故此部分转为秒传</w:t>
      </w:r>
    </w:p>
    <w:p w:rsidR="00AA2802" w:rsidRDefault="00FC324E" w14:paraId="1F9CC7DE" w14:textId="77777777">
      <w:pPr>
        <w:spacing w:line="312" w:lineRule="auto"/>
        <w:jc w:val="left"/>
        <w:rPr>
          <w:rFonts w:ascii="Microsoft YaHei" w:hAnsi="Microsoft YaHei" w:eastAsia="Microsoft YaHei" w:cs="Microsoft YaHei"/>
          <w:color w:val="000000"/>
        </w:rPr>
      </w:pPr>
      <w:r>
        <w:rPr>
          <w:rFonts w:ascii="Microsoft YaHei" w:hAnsi="Microsoft YaHei" w:eastAsia="Microsoft YaHei" w:cs="Microsoft YaHei"/>
          <w:color w:val="000000"/>
        </w:rPr>
        <w:t>7CC2C9B7BA63D37B9A901B79E6C99D7E#CFC92764D6923F1ACBC19493F7FA7EDE#1366965607#[EAC][081228][OST][minori](C75)(</w:t>
      </w:r>
      <w:r>
        <w:rPr>
          <w:rFonts w:ascii="MS Mincho" w:hAnsi="MS Mincho" w:eastAsia="MS Mincho" w:cs="MS Mincho"/>
          <w:color w:val="000000"/>
        </w:rPr>
        <w:t>サントラ</w:t>
      </w:r>
      <w:r>
        <w:rPr>
          <w:rFonts w:ascii="Microsoft YaHei" w:hAnsi="Microsoft YaHei" w:eastAsia="Microsoft YaHei" w:cs="Microsoft YaHei"/>
          <w:color w:val="000000"/>
        </w:rPr>
        <w:t>) ef - a fairy tale of the two. Original Soundtrack. Alato(22bk).rar</w:t>
      </w:r>
    </w:p>
    <w:p w:rsidR="00AA2802" w:rsidRDefault="00FC324E" w14:paraId="0B66E447" w14:textId="77777777">
      <w:pPr>
        <w:spacing w:line="312" w:lineRule="auto"/>
        <w:jc w:val="left"/>
        <w:rPr>
          <w:rFonts w:ascii="Microsoft YaHei" w:hAnsi="Microsoft YaHei" w:eastAsia="Microsoft YaHei" w:cs="Microsoft YaHei"/>
          <w:color w:val="000000"/>
        </w:rPr>
      </w:pPr>
      <w:r>
        <w:rPr>
          <w:rFonts w:ascii="Microsoft YaHei" w:hAnsi="Microsoft YaHei" w:eastAsia="Microsoft YaHei" w:cs="Microsoft YaHei"/>
          <w:color w:val="000000"/>
        </w:rPr>
        <w:t>BBA219AB2EA871B8E53CCB80F64B4C7B#4E6F627307BB595C8C34DA31A90B750E#437198787#[EAC][090227][OST](</w:t>
      </w:r>
      <w:r>
        <w:rPr>
          <w:rFonts w:ascii="MS Mincho" w:hAnsi="MS Mincho" w:eastAsia="MS Mincho" w:cs="MS Mincho"/>
          <w:color w:val="000000"/>
        </w:rPr>
        <w:t>サントラ</w:t>
      </w:r>
      <w:r>
        <w:rPr>
          <w:rFonts w:ascii="Microsoft YaHei" w:hAnsi="Microsoft YaHei" w:eastAsia="Microsoft YaHei" w:cs="Microsoft YaHei"/>
          <w:color w:val="000000"/>
        </w:rPr>
        <w:t xml:space="preserve">) ef - a tale of melodies. ORIGINAL SOUNDTRACK2 </w:t>
      </w:r>
      <w:r>
        <w:rPr>
          <w:rFonts w:ascii="Microsoft YaHei" w:hAnsi="Microsoft YaHei" w:eastAsia="Microsoft YaHei" w:cs="Microsoft YaHei"/>
          <w:color w:val="000000"/>
        </w:rPr>
        <w:t>～</w:t>
      </w:r>
      <w:r>
        <w:rPr>
          <w:rFonts w:ascii="Microsoft YaHei" w:hAnsi="Microsoft YaHei" w:eastAsia="Microsoft YaHei" w:cs="Microsoft YaHei"/>
          <w:color w:val="000000"/>
        </w:rPr>
        <w:t>felice</w:t>
      </w:r>
      <w:r>
        <w:rPr>
          <w:rFonts w:ascii="Microsoft YaHei" w:hAnsi="Microsoft YaHei" w:eastAsia="Microsoft YaHei" w:cs="Microsoft YaHei"/>
          <w:color w:val="000000"/>
        </w:rPr>
        <w:t>～</w:t>
      </w:r>
      <w:r>
        <w:rPr>
          <w:rFonts w:ascii="Microsoft YaHei" w:hAnsi="Microsoft YaHei" w:eastAsia="Microsoft YaHei" w:cs="Microsoft YaHei"/>
          <w:color w:val="000000"/>
        </w:rPr>
        <w:t>(12bk).rar</w:t>
      </w:r>
    </w:p>
    <w:p w:rsidR="00AA2802" w:rsidRDefault="00FC324E" w14:paraId="2FDACB7F" w14:textId="77777777">
      <w:pPr>
        <w:spacing w:line="312" w:lineRule="auto"/>
        <w:jc w:val="left"/>
        <w:rPr>
          <w:rFonts w:ascii="Microsoft YaHei" w:hAnsi="Microsoft YaHei" w:eastAsia="Microsoft YaHei" w:cs="Microsoft YaHei"/>
          <w:color w:val="000000"/>
        </w:rPr>
      </w:pPr>
      <w:r>
        <w:rPr>
          <w:rFonts w:ascii="Microsoft YaHei" w:hAnsi="Microsoft YaHei" w:eastAsia="Microsoft YaHei" w:cs="Microsoft YaHei"/>
          <w:color w:val="000000"/>
        </w:rPr>
        <w:t>0206ECB2B49658CC9B4E496E5C021591#AF69DEC56580B6C31D487DF8D37218FF#271488859#[EAC][101026][OST](</w:t>
      </w:r>
      <w:r>
        <w:rPr>
          <w:rFonts w:ascii="MS Mincho" w:hAnsi="MS Mincho" w:eastAsia="MS Mincho" w:cs="MS Mincho"/>
          <w:color w:val="000000"/>
        </w:rPr>
        <w:t>サントラ</w:t>
      </w:r>
      <w:r>
        <w:rPr>
          <w:rFonts w:ascii="Microsoft YaHei" w:hAnsi="Microsoft YaHei" w:eastAsia="Microsoft YaHei" w:cs="Microsoft YaHei"/>
          <w:color w:val="000000"/>
        </w:rPr>
        <w:t>)(C79)</w:t>
      </w:r>
      <w:r>
        <w:rPr>
          <w:rFonts w:ascii="MS Mincho" w:hAnsi="MS Mincho" w:eastAsia="MS Mincho" w:cs="MS Mincho"/>
          <w:color w:val="000000"/>
        </w:rPr>
        <w:t>リア獣ハンター優</w:t>
      </w:r>
      <w:r>
        <w:rPr>
          <w:rFonts w:ascii="Microsoft YaHei" w:hAnsi="Microsoft YaHei" w:eastAsia="Microsoft YaHei" w:cs="Microsoft YaHei"/>
          <w:color w:val="000000"/>
        </w:rPr>
        <w:t>子</w:t>
      </w:r>
      <w:r>
        <w:rPr>
          <w:rFonts w:ascii="Microsoft YaHei" w:hAnsi="Microsoft YaHei" w:eastAsia="Microsoft YaHei" w:cs="Microsoft YaHei"/>
          <w:color w:val="000000"/>
        </w:rPr>
        <w:t xml:space="preserve"> everlasting force(flac+cue+log+4bk).rar</w:t>
      </w:r>
    </w:p>
    <w:p w:rsidR="00AA2802" w:rsidRDefault="00FC324E" w14:paraId="683F95CB" w14:textId="77777777">
      <w:pPr>
        <w:spacing w:line="312" w:lineRule="auto"/>
        <w:jc w:val="left"/>
        <w:rPr>
          <w:rFonts w:ascii="Microsoft YaHei" w:hAnsi="Microsoft YaHei" w:eastAsia="Microsoft YaHei" w:cs="Microsoft YaHei"/>
          <w:color w:val="000000"/>
        </w:rPr>
      </w:pPr>
      <w:r>
        <w:rPr>
          <w:rFonts w:ascii="Microsoft YaHei" w:hAnsi="Microsoft YaHei" w:eastAsia="Microsoft YaHei" w:cs="Microsoft YaHei"/>
          <w:color w:val="000000"/>
        </w:rPr>
        <w:t>1505C32172473477F10565DE71343EE6#EAF6C5756884AB609AC645B35391FBB7#401490215#[EAC][080208][OST](</w:t>
      </w:r>
      <w:r>
        <w:rPr>
          <w:rFonts w:ascii="MS Mincho" w:hAnsi="MS Mincho" w:eastAsia="MS Mincho" w:cs="MS Mincho"/>
          <w:color w:val="000000"/>
        </w:rPr>
        <w:t>サントラ</w:t>
      </w:r>
      <w:r>
        <w:rPr>
          <w:rFonts w:ascii="Microsoft YaHei" w:hAnsi="Microsoft YaHei" w:eastAsia="Microsoft YaHei" w:cs="Microsoft YaHei"/>
          <w:color w:val="000000"/>
        </w:rPr>
        <w:t xml:space="preserve">) ef - a tale of memories. ORIGINAL SOUNDTRACK </w:t>
      </w:r>
      <w:r>
        <w:rPr>
          <w:rFonts w:ascii="Microsoft YaHei" w:hAnsi="Microsoft YaHei" w:eastAsia="Microsoft YaHei" w:cs="Microsoft YaHei"/>
          <w:color w:val="000000"/>
        </w:rPr>
        <w:t>～</w:t>
      </w:r>
      <w:r>
        <w:rPr>
          <w:rFonts w:ascii="Microsoft YaHei" w:hAnsi="Microsoft YaHei" w:eastAsia="Microsoft YaHei" w:cs="Microsoft YaHei"/>
          <w:color w:val="000000"/>
        </w:rPr>
        <w:t>espressivo</w:t>
      </w:r>
      <w:r>
        <w:rPr>
          <w:rFonts w:ascii="Microsoft YaHei" w:hAnsi="Microsoft YaHei" w:eastAsia="Microsoft YaHei" w:cs="Microsoft YaHei"/>
          <w:color w:val="000000"/>
        </w:rPr>
        <w:t>～</w:t>
      </w:r>
      <w:r>
        <w:rPr>
          <w:rFonts w:ascii="Microsoft YaHei" w:hAnsi="Microsoft YaHei" w:eastAsia="Microsoft YaHei" w:cs="Microsoft YaHei"/>
          <w:color w:val="000000"/>
        </w:rPr>
        <w:t>(12bk).rar</w:t>
      </w:r>
    </w:p>
    <w:p w:rsidR="00AA2802" w:rsidRDefault="00FC324E" w14:paraId="20DDD4CD" w14:textId="77777777">
      <w:pPr>
        <w:spacing w:line="312" w:lineRule="auto"/>
        <w:jc w:val="left"/>
        <w:rPr>
          <w:rFonts w:ascii="Microsoft YaHei" w:hAnsi="Microsoft YaHei" w:eastAsia="Microsoft YaHei" w:cs="Microsoft YaHei"/>
          <w:color w:val="000000"/>
        </w:rPr>
      </w:pPr>
      <w:r>
        <w:rPr>
          <w:rFonts w:ascii="Microsoft YaHei" w:hAnsi="Microsoft YaHei" w:eastAsia="Microsoft YaHei" w:cs="Microsoft YaHei"/>
          <w:color w:val="000000"/>
        </w:rPr>
        <w:t>1C9DC743EF5A91BBD1E21C0B3C28EBFB#BABB2B5597338C98C4E9E8EEAA1311E1#429298488#[EAC][080402][OST](</w:t>
      </w:r>
      <w:r>
        <w:rPr>
          <w:rFonts w:ascii="MS Mincho" w:hAnsi="MS Mincho" w:eastAsia="MS Mincho" w:cs="MS Mincho"/>
          <w:color w:val="000000"/>
        </w:rPr>
        <w:t>サントラ</w:t>
      </w:r>
      <w:r>
        <w:rPr>
          <w:rFonts w:ascii="Microsoft YaHei" w:hAnsi="Microsoft YaHei" w:eastAsia="Microsoft YaHei" w:cs="Microsoft YaHei"/>
          <w:color w:val="000000"/>
        </w:rPr>
        <w:t xml:space="preserve">) ef - a tale of memories. ORIGINAL SOUNDTRACK 2 </w:t>
      </w:r>
      <w:r>
        <w:rPr>
          <w:rFonts w:ascii="Microsoft YaHei" w:hAnsi="Microsoft YaHei" w:eastAsia="Microsoft YaHei" w:cs="Microsoft YaHei"/>
          <w:color w:val="000000"/>
        </w:rPr>
        <w:t>～</w:t>
      </w:r>
      <w:r>
        <w:rPr>
          <w:rFonts w:ascii="Microsoft YaHei" w:hAnsi="Microsoft YaHei" w:eastAsia="Microsoft YaHei" w:cs="Microsoft YaHei"/>
          <w:color w:val="000000"/>
        </w:rPr>
        <w:t>fortissimo</w:t>
      </w:r>
      <w:r>
        <w:rPr>
          <w:rFonts w:ascii="Microsoft YaHei" w:hAnsi="Microsoft YaHei" w:eastAsia="Microsoft YaHei" w:cs="Microsoft YaHei"/>
          <w:color w:val="000000"/>
        </w:rPr>
        <w:t>～</w:t>
      </w:r>
      <w:r>
        <w:rPr>
          <w:rFonts w:ascii="Microsoft YaHei" w:hAnsi="Microsoft YaHei" w:eastAsia="Microsoft YaHei" w:cs="Microsoft YaHei"/>
          <w:color w:val="000000"/>
        </w:rPr>
        <w:t>(12bk).rar</w:t>
      </w:r>
    </w:p>
    <w:p w:rsidR="00AA2802" w:rsidRDefault="00FC324E" w14:paraId="754EFC76"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rPr>
        <w:t>8877FCA2D7826F795830181D3DF191E6#E61866D59C4C296221059E5510F8C503#291760513#[EAC][081226][OST](</w:t>
      </w:r>
      <w:r>
        <w:rPr>
          <w:rFonts w:ascii="MS Mincho" w:hAnsi="MS Mincho" w:eastAsia="MS Mincho" w:cs="MS Mincho"/>
          <w:color w:val="000000"/>
        </w:rPr>
        <w:t>サントラ</w:t>
      </w:r>
      <w:r>
        <w:rPr>
          <w:rFonts w:ascii="Microsoft YaHei" w:hAnsi="Microsoft YaHei" w:eastAsia="Microsoft YaHei" w:cs="Microsoft YaHei"/>
          <w:color w:val="000000"/>
        </w:rPr>
        <w:t xml:space="preserve">) ef - a tale of melodies. ORIGINAL SOUNDTRACK1 </w:t>
      </w:r>
      <w:r>
        <w:rPr>
          <w:rFonts w:ascii="Microsoft YaHei" w:hAnsi="Microsoft YaHei" w:eastAsia="Microsoft YaHei" w:cs="Microsoft YaHei"/>
          <w:color w:val="000000"/>
        </w:rPr>
        <w:t>～</w:t>
      </w:r>
      <w:r>
        <w:rPr>
          <w:rFonts w:ascii="Microsoft YaHei" w:hAnsi="Microsoft YaHei" w:eastAsia="Microsoft YaHei" w:cs="Microsoft YaHei"/>
          <w:color w:val="000000"/>
        </w:rPr>
        <w:t>elegia</w:t>
      </w:r>
      <w:r>
        <w:rPr>
          <w:rFonts w:ascii="Microsoft YaHei" w:hAnsi="Microsoft YaHei" w:eastAsia="Microsoft YaHei" w:cs="Microsoft YaHei"/>
          <w:color w:val="000000"/>
        </w:rPr>
        <w:t>～</w:t>
      </w:r>
      <w:r>
        <w:rPr>
          <w:rFonts w:ascii="Microsoft YaHei" w:hAnsi="Microsoft YaHei" w:eastAsia="Microsoft YaHei" w:cs="Microsoft YaHei"/>
          <w:color w:val="000000"/>
        </w:rPr>
        <w:t>(12bk).rar</w:t>
      </w:r>
    </w:p>
    <w:p w:rsidR="00AA2802" w:rsidRDefault="00FC324E" w14:paraId="49AE291C"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漫画</w:t>
      </w:r>
      <w:r>
        <w:rPr>
          <w:rFonts w:ascii="Microsoft YaHei" w:hAnsi="Microsoft YaHei" w:eastAsia="Microsoft YaHei" w:cs="Microsoft YaHei"/>
          <w:b/>
          <w:color w:val="000000"/>
          <w:sz w:val="24"/>
        </w:rPr>
        <w:t xml:space="preserve"> </w:t>
      </w:r>
    </w:p>
    <w:p w:rsidR="00AA2802" w:rsidRDefault="00FC324E" w14:paraId="7ED40A6B"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77">
        <w:r>
          <w:rPr>
            <w:rFonts w:ascii="Microsoft YaHei" w:hAnsi="Microsoft YaHei" w:eastAsia="Microsoft YaHei" w:cs="Microsoft YaHei"/>
            <w:color w:val="1E6FFF"/>
            <w:sz w:val="24"/>
            <w:u w:val="single"/>
          </w:rPr>
          <w:t>https://pan.baidu.com/s/1GgPyHcuzNXE4qlAIRStgUg</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trss </w:t>
      </w:r>
    </w:p>
    <w:p w:rsidR="00AA2802" w:rsidRDefault="00FC324E" w14:paraId="7EDDDFCF" w14:textId="77777777">
      <w:pPr>
        <w:keepNext/>
        <w:keepLines/>
        <w:spacing w:before="400" w:after="80" w:line="408" w:lineRule="auto"/>
        <w:jc w:val="left"/>
        <w:rPr>
          <w:rFonts w:ascii="Microsoft YaHei" w:hAnsi="Microsoft YaHei" w:eastAsia="Microsoft YaHei" w:cs="Microsoft YaHei"/>
          <w:b/>
          <w:color w:val="000000"/>
          <w:sz w:val="32"/>
        </w:rPr>
      </w:pPr>
      <w:r>
        <w:rPr>
          <w:rFonts w:ascii="Microsoft YaHei" w:hAnsi="Microsoft YaHei" w:eastAsia="Microsoft YaHei" w:cs="Microsoft YaHei"/>
          <w:b/>
          <w:color w:val="000000"/>
          <w:sz w:val="32"/>
        </w:rPr>
        <w:tab/>
      </w:r>
      <w:r>
        <w:rPr>
          <w:rFonts w:ascii="Microsoft YaHei" w:hAnsi="Microsoft YaHei" w:eastAsia="Microsoft YaHei" w:cs="Microsoft YaHei"/>
          <w:b/>
          <w:color w:val="000000"/>
          <w:sz w:val="32"/>
        </w:rPr>
        <w:t>碟片、</w:t>
      </w:r>
      <w:r>
        <w:rPr>
          <w:rFonts w:ascii="Microsoft YaHei" w:hAnsi="Microsoft YaHei" w:eastAsia="Microsoft YaHei" w:cs="Microsoft YaHei"/>
          <w:b/>
          <w:color w:val="000000"/>
          <w:sz w:val="32"/>
        </w:rPr>
        <w:t>box</w:t>
      </w:r>
      <w:r>
        <w:rPr>
          <w:rFonts w:ascii="Microsoft YaHei" w:hAnsi="Microsoft YaHei" w:eastAsia="Microsoft YaHei" w:cs="Microsoft YaHei"/>
          <w:b/>
          <w:color w:val="000000"/>
          <w:sz w:val="32"/>
        </w:rPr>
        <w:t>、设定集、画册扫图</w:t>
      </w:r>
    </w:p>
    <w:p w:rsidR="00AA2802" w:rsidRDefault="00FC324E" w14:paraId="748B2CA3" w14:textId="77777777">
      <w:pPr>
        <w:spacing w:line="312" w:lineRule="auto"/>
        <w:jc w:val="left"/>
        <w:rPr>
          <w:rFonts w:ascii="Microsoft YaHei" w:hAnsi="Microsoft YaHei" w:eastAsia="Microsoft YaHei" w:cs="Microsoft YaHei"/>
          <w:strike/>
          <w:color w:val="000000"/>
          <w:sz w:val="24"/>
        </w:rPr>
      </w:pPr>
      <w:r>
        <w:rPr>
          <w:rFonts w:ascii="Microsoft YaHei" w:hAnsi="Microsoft YaHei" w:eastAsia="Microsoft YaHei" w:cs="Microsoft YaHei"/>
          <w:strike/>
          <w:color w:val="000000"/>
          <w:sz w:val="24"/>
        </w:rPr>
        <w:t>链接：</w:t>
      </w:r>
      <w:hyperlink r:id="rId78">
        <w:r>
          <w:rPr>
            <w:rFonts w:ascii="Microsoft YaHei" w:hAnsi="Microsoft YaHei" w:eastAsia="Microsoft YaHei" w:cs="Microsoft YaHei"/>
            <w:strike/>
            <w:color w:val="1E6FFF"/>
            <w:sz w:val="24"/>
            <w:u w:val="single"/>
          </w:rPr>
          <w:t>https://pan.baidu.com/s/11s9p4JRgBgV_m9OA0hXoFQ</w:t>
        </w:r>
      </w:hyperlink>
      <w:r>
        <w:rPr>
          <w:rFonts w:ascii="Microsoft YaHei" w:hAnsi="Microsoft YaHei" w:eastAsia="Microsoft YaHei" w:cs="Microsoft YaHei"/>
          <w:strike/>
          <w:color w:val="000000"/>
          <w:sz w:val="24"/>
        </w:rPr>
        <w:t xml:space="preserve">  </w:t>
      </w:r>
      <w:r>
        <w:rPr>
          <w:rFonts w:ascii="Microsoft YaHei" w:hAnsi="Microsoft YaHei" w:eastAsia="Microsoft YaHei" w:cs="Microsoft YaHei"/>
          <w:strike/>
          <w:color w:val="000000"/>
          <w:sz w:val="24"/>
        </w:rPr>
        <w:t>提取码：</w:t>
      </w:r>
      <w:r>
        <w:rPr>
          <w:rFonts w:ascii="Microsoft YaHei" w:hAnsi="Microsoft YaHei" w:eastAsia="Microsoft YaHei" w:cs="Microsoft YaHei"/>
          <w:strike/>
          <w:color w:val="000000"/>
          <w:sz w:val="24"/>
        </w:rPr>
        <w:t xml:space="preserve">3ux4 </w:t>
      </w:r>
    </w:p>
    <w:p w:rsidR="00AA2802" w:rsidRDefault="00FC324E" w14:paraId="78566ABE" w14:textId="77777777">
      <w:pPr>
        <w:spacing w:line="312" w:lineRule="auto"/>
        <w:jc w:val="left"/>
        <w:rPr>
          <w:rFonts w:ascii="Microsoft YaHei" w:hAnsi="Microsoft YaHei" w:eastAsia="Microsoft YaHei" w:cs="Microsoft YaHei"/>
          <w:color w:val="000000"/>
          <w:sz w:val="24"/>
        </w:rPr>
      </w:pPr>
      <w:hyperlink r:id="rId79">
        <w:r>
          <w:rPr>
            <w:rFonts w:ascii="Microsoft YaHei" w:hAnsi="Microsoft YaHei" w:eastAsia="Microsoft YaHei" w:cs="Microsoft YaHei"/>
            <w:color w:val="1E6FFF"/>
            <w:sz w:val="24"/>
            <w:u w:val="single"/>
          </w:rPr>
          <w:t>https://mingbos-my.sharepoint.com/:f:/g/personal/otowa_group_mingbos_onmicrosoft_com/Eu-O9UFg5-dEkIis8LB5TcABOzNDanNguikZFmbMCjb6Fg?e=TBESCx</w:t>
        </w:r>
      </w:hyperlink>
    </w:p>
    <w:p w:rsidR="00AA2802" w:rsidRDefault="00FC324E" w14:paraId="5B8ADCB4" w14:textId="77777777">
      <w:pPr>
        <w:keepNext/>
        <w:keepLines/>
        <w:spacing w:before="400" w:after="80" w:line="408" w:lineRule="auto"/>
        <w:jc w:val="left"/>
        <w:rPr>
          <w:rFonts w:ascii="Microsoft YaHei" w:hAnsi="Microsoft YaHei" w:eastAsia="Microsoft YaHei" w:cs="Microsoft YaHei"/>
          <w:b/>
          <w:color w:val="000000"/>
          <w:sz w:val="32"/>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MAD</w:t>
      </w:r>
    </w:p>
    <w:p w:rsidR="00AA2802" w:rsidRDefault="00FC324E" w14:paraId="6F45E06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80">
        <w:r>
          <w:rPr>
            <w:rFonts w:ascii="Microsoft YaHei" w:hAnsi="Microsoft YaHei" w:eastAsia="Microsoft YaHei" w:cs="Microsoft YaHei"/>
            <w:color w:val="1E6FFF"/>
            <w:sz w:val="24"/>
            <w:u w:val="single"/>
          </w:rPr>
          <w:t>https://pan.baidu.com/s/18NLEoEusfrZrmdee75a7wQ</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0l6i </w:t>
      </w:r>
    </w:p>
    <w:p w:rsidR="00AA2802" w:rsidRDefault="00FC324E" w14:paraId="62A715B8" w14:textId="77777777">
      <w:pPr>
        <w:keepNext/>
        <w:keepLines/>
        <w:spacing w:before="400" w:after="80" w:line="408" w:lineRule="auto"/>
        <w:jc w:val="left"/>
        <w:rPr>
          <w:rFonts w:ascii="Microsoft YaHei" w:hAnsi="Microsoft YaHei" w:eastAsia="Microsoft YaHei" w:cs="Microsoft YaHei"/>
          <w:b/>
          <w:color w:val="000000"/>
          <w:sz w:val="24"/>
        </w:rPr>
      </w:pPr>
      <w:r>
        <w:rPr>
          <w:rFonts w:ascii="Microsoft YaHei" w:hAnsi="Microsoft YaHei" w:eastAsia="Microsoft YaHei" w:cs="Microsoft YaHei"/>
          <w:b/>
          <w:color w:val="000000"/>
          <w:sz w:val="24"/>
        </w:rPr>
        <w:tab/>
      </w:r>
      <w:r>
        <w:rPr>
          <w:rFonts w:ascii="Microsoft YaHei" w:hAnsi="Microsoft YaHei" w:eastAsia="Microsoft YaHei" w:cs="Microsoft YaHei"/>
          <w:b/>
          <w:color w:val="000000"/>
          <w:sz w:val="24"/>
        </w:rPr>
        <w:t>周边和特典</w:t>
      </w:r>
    </w:p>
    <w:p w:rsidR="00AA2802" w:rsidRDefault="00FC324E" w14:paraId="113CBF46"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minori movie collection</w:t>
      </w:r>
    </w:p>
    <w:p w:rsidR="00AA2802" w:rsidRDefault="00FC324E" w14:paraId="0EDA7A14" w14:textId="77777777">
      <w:pPr>
        <w:spacing w:line="312" w:lineRule="auto"/>
        <w:jc w:val="left"/>
        <w:rPr>
          <w:rFonts w:ascii="Microsoft YaHei" w:hAnsi="Microsoft YaHei" w:eastAsia="Microsoft YaHei" w:cs="Microsoft YaHei"/>
          <w:color w:val="000000"/>
          <w:sz w:val="24"/>
        </w:rPr>
      </w:pPr>
      <w:hyperlink r:id="rId81">
        <w:r>
          <w:rPr>
            <w:rFonts w:ascii="Microsoft YaHei" w:hAnsi="Microsoft YaHei" w:eastAsia="Microsoft YaHei" w:cs="Microsoft YaHei"/>
            <w:color w:val="1E6FFF"/>
            <w:sz w:val="24"/>
            <w:u w:val="single"/>
          </w:rPr>
          <w:t>https://pan.baidu.com/s/1t3Xrdqp9zeLoCLRtsK7p0w</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:7n28</w:t>
      </w:r>
    </w:p>
    <w:p w:rsidR="00AA2802" w:rsidRDefault="00FC324E" w14:paraId="37413CB3"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八音盒展示</w:t>
      </w:r>
    </w:p>
    <w:p w:rsidR="00AA2802" w:rsidRDefault="00FC324E" w14:paraId="322634D0"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链接：</w:t>
      </w:r>
      <w:hyperlink r:id="rId82">
        <w:r>
          <w:rPr>
            <w:rFonts w:ascii="Microsoft YaHei" w:hAnsi="Microsoft YaHei" w:eastAsia="Microsoft YaHei" w:cs="Microsoft YaHei"/>
            <w:color w:val="1E6FFF"/>
            <w:sz w:val="24"/>
            <w:u w:val="single"/>
          </w:rPr>
          <w:t>https://pan.baidu.com/s/1lzoZMDicuqT4WKA8sdKrvA</w:t>
        </w:r>
      </w:hyperlink>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提取码：</w:t>
      </w:r>
      <w:r>
        <w:rPr>
          <w:rFonts w:ascii="Microsoft YaHei" w:hAnsi="Microsoft YaHei" w:eastAsia="Microsoft YaHei" w:cs="Microsoft YaHei"/>
          <w:color w:val="000000"/>
          <w:sz w:val="24"/>
        </w:rPr>
        <w:t xml:space="preserve">iw4h </w:t>
      </w:r>
    </w:p>
    <w:p w:rsidR="00AA2802" w:rsidRDefault="00FC324E" w14:paraId="3004F4D0" w14:textId="77777777">
      <w:pPr>
        <w:keepNext/>
        <w:keepLines/>
        <w:spacing w:before="400" w:after="80" w:line="408" w:lineRule="auto"/>
        <w:jc w:val="left"/>
        <w:rPr>
          <w:rFonts w:ascii="Microsoft YaHei" w:hAnsi="Microsoft YaHei" w:eastAsia="Microsoft YaHei" w:cs="Microsoft YaHei"/>
          <w:b/>
          <w:color w:val="000000"/>
          <w:sz w:val="30"/>
        </w:rPr>
      </w:pPr>
      <w:r>
        <w:rPr>
          <w:rFonts w:ascii="Microsoft YaHei" w:hAnsi="Microsoft YaHei" w:eastAsia="Microsoft YaHei" w:cs="Microsoft YaHei"/>
          <w:b/>
          <w:color w:val="000000"/>
          <w:sz w:val="30"/>
        </w:rPr>
        <w:t>0721</w:t>
      </w:r>
    </w:p>
    <w:p w:rsidR="00AA2802" w:rsidRDefault="00FC324E" w14:paraId="62ADAE51"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见</w:t>
      </w:r>
      <w:r>
        <w:rPr>
          <w:rFonts w:ascii="Microsoft YaHei" w:hAnsi="Microsoft YaHei" w:eastAsia="Microsoft YaHei" w:cs="Microsoft YaHei"/>
          <w:color w:val="000000"/>
          <w:sz w:val="24"/>
        </w:rPr>
        <w:t>onedrive</w:t>
      </w:r>
    </w:p>
    <w:p w:rsidR="00AA2802" w:rsidRDefault="00AA2802" w14:paraId="53128261" w14:textId="77777777">
      <w:pPr>
        <w:spacing w:line="312" w:lineRule="auto"/>
        <w:jc w:val="left"/>
        <w:rPr>
          <w:rFonts w:ascii="Microsoft YaHei" w:hAnsi="Microsoft YaHei" w:eastAsia="Microsoft YaHei" w:cs="Microsoft YaHei"/>
          <w:color w:val="000000"/>
          <w:sz w:val="24"/>
        </w:rPr>
      </w:pPr>
    </w:p>
    <w:p w:rsidR="00AA2802" w:rsidRDefault="00FC324E" w14:paraId="7CE21443" w14:textId="77777777">
      <w:pPr>
        <w:keepNext/>
        <w:keepLines/>
        <w:spacing w:before="400" w:after="80" w:line="408" w:lineRule="auto"/>
        <w:jc w:val="left"/>
        <w:rPr>
          <w:rFonts w:ascii="Microsoft YaHei" w:hAnsi="Microsoft YaHei" w:eastAsia="Microsoft YaHei" w:cs="Microsoft YaHei"/>
          <w:b/>
          <w:color w:val="000000"/>
          <w:sz w:val="32"/>
        </w:rPr>
      </w:pPr>
      <w:r>
        <w:rPr>
          <w:rFonts w:ascii="Microsoft YaHei" w:hAnsi="Microsoft YaHei" w:eastAsia="Microsoft YaHei" w:cs="Microsoft YaHei"/>
          <w:b/>
          <w:color w:val="000000"/>
          <w:sz w:val="32"/>
        </w:rPr>
        <w:tab/>
      </w:r>
      <w:r>
        <w:rPr>
          <w:rFonts w:ascii="Microsoft YaHei" w:hAnsi="Microsoft YaHei" w:eastAsia="Microsoft YaHei" w:cs="Microsoft YaHei"/>
          <w:b/>
          <w:color w:val="000000"/>
          <w:sz w:val="32"/>
        </w:rPr>
        <w:t>EF</w:t>
      </w:r>
      <w:r>
        <w:rPr>
          <w:rFonts w:ascii="Microsoft YaHei" w:hAnsi="Microsoft YaHei" w:eastAsia="Microsoft YaHei" w:cs="Microsoft YaHei"/>
          <w:b/>
          <w:color w:val="000000"/>
          <w:sz w:val="32"/>
        </w:rPr>
        <w:t>脚本、解包相关</w:t>
      </w:r>
    </w:p>
    <w:p w:rsidR="00AA2802" w:rsidRDefault="00AA2802" w14:paraId="62486C05" w14:textId="77777777">
      <w:pPr>
        <w:spacing w:line="312" w:lineRule="auto"/>
        <w:jc w:val="left"/>
        <w:rPr>
          <w:rFonts w:ascii="Microsoft YaHei" w:hAnsi="Microsoft YaHei" w:eastAsia="Microsoft YaHei" w:cs="Microsoft YaHei"/>
          <w:color w:val="000000"/>
          <w:sz w:val="24"/>
        </w:rPr>
      </w:pPr>
    </w:p>
    <w:p w:rsidR="00AA2802" w:rsidRDefault="00FC324E" w14:paraId="2DDF5530" w14:textId="77777777">
      <w:pPr>
        <w:pStyle w:val="1"/>
      </w:pPr>
      <w:r>
        <w:t>4.</w:t>
      </w:r>
      <w:r>
        <w:t>参考资料</w:t>
      </w:r>
      <w:r>
        <w:t>——</w:t>
      </w:r>
      <w:r>
        <w:t>文献、访谈和优质感想贴</w:t>
      </w:r>
    </w:p>
    <w:p w:rsidR="00AA2802" w:rsidRDefault="00FC324E" w14:paraId="6F1CE0B6" w14:textId="77777777">
      <w:pPr>
        <w:numPr>
          <w:ilvl w:val="0"/>
          <w:numId w:val="1"/>
        </w:numPr>
        <w:spacing w:line="312" w:lineRule="auto"/>
        <w:ind w:left="420" w:hanging="42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ef - the first tale. OP </w:t>
      </w:r>
      <w:r>
        <w:rPr>
          <w:rFonts w:ascii="Microsoft YaHei" w:hAnsi="Microsoft YaHei" w:eastAsia="Microsoft YaHei" w:cs="Microsoft YaHei"/>
          <w:color w:val="000000"/>
          <w:sz w:val="24"/>
        </w:rPr>
        <w:t>『悠久</w:t>
      </w:r>
      <w:r>
        <w:rPr>
          <w:rFonts w:ascii="MS Mincho" w:hAnsi="MS Mincho" w:eastAsia="MS Mincho" w:cs="MS Mincho"/>
          <w:color w:val="000000"/>
          <w:sz w:val="24"/>
        </w:rPr>
        <w:t>の翼</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 xml:space="preserve"> staff</w:t>
      </w:r>
      <w:r>
        <w:rPr>
          <w:rFonts w:ascii="Microsoft YaHei" w:hAnsi="Microsoft YaHei" w:eastAsia="Microsoft YaHei" w:cs="Microsoft YaHei"/>
          <w:color w:val="000000"/>
          <w:sz w:val="24"/>
        </w:rPr>
        <w:t>解析</w:t>
      </w:r>
      <w:r>
        <w:rPr>
          <w:rFonts w:ascii="Microsoft YaHei" w:hAnsi="Microsoft YaHei" w:eastAsia="Microsoft YaHei" w:cs="Microsoft YaHei"/>
          <w:color w:val="000000"/>
          <w:sz w:val="24"/>
        </w:rPr>
        <w:t xml:space="preserve"> @</w:t>
      </w:r>
      <w:r>
        <w:rPr>
          <w:rFonts w:ascii="Microsoft YaHei" w:hAnsi="Microsoft YaHei" w:eastAsia="Microsoft YaHei" w:cs="Microsoft YaHei"/>
          <w:color w:val="000000"/>
          <w:sz w:val="24"/>
        </w:rPr>
        <w:t>巴哈姆特</w:t>
      </w:r>
    </w:p>
    <w:p w:rsidR="00AA2802" w:rsidRDefault="00FC324E" w14:paraId="51F9317C" w14:textId="77777777">
      <w:pPr>
        <w:spacing w:line="312" w:lineRule="auto"/>
        <w:jc w:val="left"/>
        <w:rPr>
          <w:rFonts w:ascii="Microsoft YaHei" w:hAnsi="Microsoft YaHei" w:eastAsia="Microsoft YaHei" w:cs="Microsoft YaHei"/>
          <w:color w:val="FF0000"/>
          <w:sz w:val="24"/>
        </w:rPr>
      </w:pPr>
      <w:hyperlink r:id="rId83">
        <w:r>
          <w:rPr>
            <w:rFonts w:ascii="Microsoft YaHei" w:hAnsi="Microsoft YaHei" w:eastAsia="Microsoft YaHei" w:cs="Microsoft YaHei"/>
            <w:color w:val="FF0000"/>
            <w:sz w:val="24"/>
            <w:u w:val="single"/>
          </w:rPr>
          <w:t>https://home.gamer.com.tw/creationDetail.php?sn=4101257</w:t>
        </w:r>
      </w:hyperlink>
      <w:r>
        <w:rPr>
          <w:rFonts w:ascii="Microsoft YaHei" w:hAnsi="Microsoft YaHei" w:eastAsia="Microsoft YaHei" w:cs="Microsoft YaHei"/>
          <w:color w:val="FF0000"/>
          <w:sz w:val="24"/>
        </w:rPr>
        <w:t xml:space="preserve"> </w:t>
      </w:r>
      <w:r>
        <w:rPr>
          <w:rFonts w:ascii="Microsoft YaHei" w:hAnsi="Microsoft YaHei" w:eastAsia="Microsoft YaHei" w:cs="Microsoft YaHei"/>
          <w:color w:val="FF0000"/>
          <w:sz w:val="24"/>
        </w:rPr>
        <w:t>（有墙）</w:t>
      </w:r>
    </w:p>
    <w:p w:rsidR="00AA2802" w:rsidRDefault="00FC324E" w14:paraId="29CEC2D9"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已获得授权并转化为</w:t>
      </w:r>
      <w:r>
        <w:rPr>
          <w:rFonts w:ascii="Microsoft YaHei" w:hAnsi="Microsoft YaHei" w:eastAsia="Microsoft YaHei" w:cs="Microsoft YaHei"/>
          <w:color w:val="000000"/>
          <w:sz w:val="24"/>
        </w:rPr>
        <w:t>web</w:t>
      </w:r>
      <w:r>
        <w:rPr>
          <w:rFonts w:ascii="Microsoft YaHei" w:hAnsi="Microsoft YaHei" w:eastAsia="Microsoft YaHei" w:cs="Microsoft YaHei"/>
          <w:color w:val="000000"/>
          <w:sz w:val="24"/>
        </w:rPr>
        <w:t>存档，请下载解压后使用</w:t>
      </w:r>
      <w:r>
        <w:rPr>
          <w:rFonts w:ascii="Microsoft YaHei" w:hAnsi="Microsoft YaHei" w:eastAsia="Microsoft YaHei" w:cs="Microsoft YaHei"/>
          <w:color w:val="000000"/>
          <w:sz w:val="24"/>
        </w:rPr>
        <w:t>ie</w:t>
      </w:r>
      <w:r>
        <w:rPr>
          <w:rFonts w:ascii="Microsoft YaHei" w:hAnsi="Microsoft YaHei" w:eastAsia="Microsoft YaHei" w:cs="Microsoft YaHei"/>
          <w:color w:val="000000"/>
          <w:sz w:val="24"/>
        </w:rPr>
        <w:t>浏览器打开</w:t>
      </w:r>
    </w:p>
    <w:p w:rsidR="00AA2802" w:rsidRDefault="00FC324E" w14:paraId="289273FF" w14:textId="77777777">
      <w:pPr>
        <w:spacing w:line="312" w:lineRule="auto"/>
        <w:jc w:val="left"/>
        <w:rPr>
          <w:rFonts w:ascii="Microsoft YaHei" w:hAnsi="Microsoft YaHei" w:eastAsia="Microsoft YaHei" w:cs="Microsoft YaHei"/>
          <w:color w:val="000000"/>
          <w:sz w:val="24"/>
        </w:rPr>
      </w:pPr>
      <w:hyperlink r:id="rId84">
        <w:r>
          <w:rPr>
            <w:rFonts w:ascii="Microsoft YaHei" w:hAnsi="Microsoft YaHei" w:eastAsia="Microsoft YaHei" w:cs="Microsoft YaHei"/>
            <w:color w:val="1E6FFF"/>
            <w:sz w:val="24"/>
            <w:u w:val="single"/>
          </w:rPr>
          <w:t>https://devil233.lanzous.com/iMm60jg5vof</w:t>
        </w:r>
      </w:hyperlink>
    </w:p>
    <w:p w:rsidR="00AA2802" w:rsidRDefault="00FC324E" w14:paraId="345E9205" w14:textId="77777777">
      <w:pPr>
        <w:numPr>
          <w:ilvl w:val="0"/>
          <w:numId w:val="2"/>
        </w:numPr>
        <w:spacing w:line="312" w:lineRule="auto"/>
        <w:ind w:left="420" w:hanging="42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ef-a tale of melodies</w:t>
      </w:r>
      <w:r>
        <w:rPr>
          <w:rFonts w:ascii="Microsoft YaHei" w:hAnsi="Microsoft YaHei" w:eastAsia="Microsoft YaHei" w:cs="Microsoft YaHei"/>
          <w:color w:val="000000"/>
          <w:sz w:val="24"/>
        </w:rPr>
        <w:t>的</w:t>
      </w:r>
      <w:r>
        <w:rPr>
          <w:rFonts w:ascii="Microsoft YaHei" w:hAnsi="Microsoft YaHei" w:eastAsia="Microsoft YaHei" w:cs="Microsoft YaHei"/>
          <w:color w:val="000000"/>
          <w:sz w:val="24"/>
        </w:rPr>
        <w:t>op</w:t>
      </w:r>
      <w:r>
        <w:rPr>
          <w:rFonts w:ascii="Microsoft YaHei" w:hAnsi="Microsoft YaHei" w:eastAsia="Microsoft YaHei" w:cs="Microsoft YaHei"/>
          <w:color w:val="000000"/>
          <w:sz w:val="24"/>
        </w:rPr>
        <w:t>中的德语</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诗</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准确翻译</w:t>
      </w:r>
      <w:r>
        <w:rPr>
          <w:rFonts w:ascii="Microsoft YaHei" w:hAnsi="Microsoft YaHei" w:eastAsia="Microsoft YaHei" w:cs="Microsoft YaHei"/>
          <w:color w:val="000000"/>
          <w:sz w:val="24"/>
        </w:rPr>
        <w:t xml:space="preserve"> @ck</w:t>
      </w:r>
    </w:p>
    <w:p w:rsidR="00AA2802" w:rsidRDefault="00FC324E" w14:paraId="3A0CBAC1" w14:textId="77777777">
      <w:pPr>
        <w:spacing w:line="312" w:lineRule="auto"/>
        <w:jc w:val="left"/>
        <w:rPr>
          <w:rFonts w:ascii="Microsoft YaHei" w:hAnsi="Microsoft YaHei" w:eastAsia="Microsoft YaHei" w:cs="Microsoft YaHei"/>
          <w:color w:val="000000"/>
          <w:sz w:val="24"/>
        </w:rPr>
      </w:pPr>
      <w:hyperlink r:id="rId85">
        <w:r>
          <w:rPr>
            <w:rFonts w:ascii="Microsoft YaHei" w:hAnsi="Microsoft YaHei" w:eastAsia="Microsoft YaHei" w:cs="Microsoft YaHei"/>
            <w:color w:val="FF0000"/>
            <w:sz w:val="24"/>
            <w:u w:val="single"/>
          </w:rPr>
          <w:t>https://bbs.sumisora.net/read.php?tid=10898738</w:t>
        </w:r>
      </w:hyperlink>
      <w:r>
        <w:rPr>
          <w:rFonts w:ascii="Microsoft YaHei" w:hAnsi="Microsoft YaHei" w:eastAsia="Microsoft YaHei" w:cs="Microsoft YaHei"/>
          <w:color w:val="FF0000"/>
          <w:sz w:val="24"/>
        </w:rPr>
        <w:t xml:space="preserve"> </w:t>
      </w:r>
    </w:p>
    <w:p w:rsidR="00AA2802" w:rsidRDefault="00FC324E" w14:paraId="5E57A5FB" w14:textId="77777777">
      <w:pPr>
        <w:numPr>
          <w:ilvl w:val="0"/>
          <w:numId w:val="3"/>
        </w:numPr>
        <w:spacing w:line="312" w:lineRule="auto"/>
        <w:ind w:left="420" w:hanging="420"/>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 xml:space="preserve"> ef - a tale of melodies op</w:t>
      </w:r>
      <w:r>
        <w:rPr>
          <w:rFonts w:ascii="Microsoft YaHei" w:hAnsi="Microsoft YaHei" w:eastAsia="Microsoft YaHei" w:cs="Microsoft YaHei"/>
          <w:color w:val="000000"/>
          <w:sz w:val="24"/>
        </w:rPr>
        <w:t>中的德文解释（小白一下）翻译结束</w:t>
      </w:r>
      <w:r>
        <w:rPr>
          <w:rFonts w:ascii="Microsoft YaHei" w:hAnsi="Microsoft YaHei" w:eastAsia="Microsoft YaHei" w:cs="Microsoft YaHei"/>
          <w:color w:val="000000"/>
          <w:sz w:val="24"/>
        </w:rPr>
        <w:t xml:space="preserve"> @ck</w:t>
      </w:r>
    </w:p>
    <w:p w:rsidR="00AA2802" w:rsidRDefault="00FC324E" w14:paraId="3E0FA621" w14:textId="77777777">
      <w:pPr>
        <w:spacing w:line="312" w:lineRule="auto"/>
        <w:jc w:val="left"/>
        <w:rPr>
          <w:rFonts w:ascii="Microsoft YaHei" w:hAnsi="Microsoft YaHei" w:eastAsia="Microsoft YaHei" w:cs="Microsoft YaHei"/>
          <w:color w:val="000000"/>
          <w:sz w:val="24"/>
        </w:rPr>
      </w:pPr>
      <w:hyperlink r:id="rId86">
        <w:r>
          <w:rPr>
            <w:rFonts w:ascii="Microsoft YaHei" w:hAnsi="Microsoft YaHei" w:eastAsia="Microsoft YaHei" w:cs="Microsoft YaHei"/>
            <w:color w:val="FF0000"/>
            <w:sz w:val="24"/>
            <w:u w:val="single"/>
          </w:rPr>
          <w:t>https://bbs.sumisora.net/read.php?tid=10897927</w:t>
        </w:r>
      </w:hyperlink>
      <w:r>
        <w:rPr>
          <w:rFonts w:ascii="Microsoft YaHei" w:hAnsi="Microsoft YaHei" w:eastAsia="Microsoft YaHei" w:cs="Microsoft YaHei"/>
          <w:color w:val="FF0000"/>
          <w:sz w:val="24"/>
        </w:rPr>
        <w:t xml:space="preserve">  </w:t>
      </w:r>
    </w:p>
    <w:p w:rsidR="00AA2802" w:rsidRDefault="00AA2802" w14:paraId="4101652C" w14:textId="77777777">
      <w:pPr>
        <w:spacing w:line="312" w:lineRule="auto"/>
        <w:jc w:val="left"/>
        <w:rPr>
          <w:rFonts w:ascii="Microsoft YaHei" w:hAnsi="Microsoft YaHei" w:eastAsia="Microsoft YaHei" w:cs="Microsoft YaHei"/>
          <w:color w:val="000000"/>
          <w:sz w:val="28"/>
        </w:rPr>
      </w:pPr>
    </w:p>
    <w:p w:rsidR="00AA2802" w:rsidRDefault="00FC324E" w14:paraId="71098954" w14:textId="77777777">
      <w:pPr>
        <w:pStyle w:val="1"/>
      </w:pPr>
      <w:r>
        <w:t>5.</w:t>
      </w:r>
      <w:r>
        <w:t>特殊问题解决</w:t>
      </w:r>
    </w:p>
    <w:p w:rsidR="00AA2802" w:rsidRDefault="00FC324E" w14:paraId="7958EBFE" w14:textId="77777777">
      <w:pPr>
        <w:spacing w:line="312" w:lineRule="auto"/>
        <w:jc w:val="left"/>
        <w:rPr>
          <w:rFonts w:ascii="Microsoft YaHei" w:hAnsi="Microsoft YaHei" w:eastAsia="Microsoft YaHei" w:cs="Microsoft YaHei"/>
          <w:color w:val="333333"/>
          <w:sz w:val="24"/>
        </w:rPr>
      </w:pPr>
      <w:r>
        <w:rPr>
          <w:rFonts w:ascii="Microsoft YaHei" w:hAnsi="Microsoft YaHei" w:eastAsia="Microsoft YaHei" w:cs="Microsoft YaHei"/>
          <w:color w:val="333333"/>
          <w:sz w:val="24"/>
        </w:rPr>
        <w:t>1.</w:t>
      </w:r>
      <w:r>
        <w:rPr>
          <w:rFonts w:ascii="Microsoft YaHei" w:hAnsi="Microsoft YaHei" w:eastAsia="Microsoft YaHei" w:cs="Microsoft YaHei"/>
          <w:color w:val="333333"/>
          <w:sz w:val="24"/>
        </w:rPr>
        <w:t>遇到</w:t>
      </w:r>
      <w:r>
        <w:rPr>
          <w:rFonts w:ascii="Microsoft YaHei" w:hAnsi="Microsoft YaHei" w:eastAsia="Microsoft YaHei" w:cs="Microsoft YaHei"/>
          <w:color w:val="333333"/>
          <w:sz w:val="24"/>
        </w:rPr>
        <w:t>ISO</w:t>
      </w:r>
      <w:r>
        <w:rPr>
          <w:rFonts w:ascii="Microsoft YaHei" w:hAnsi="Microsoft YaHei" w:eastAsia="Microsoft YaHei" w:cs="Microsoft YaHei"/>
          <w:color w:val="333333"/>
          <w:sz w:val="24"/>
        </w:rPr>
        <w:t>直接使用</w:t>
      </w:r>
      <w:r>
        <w:rPr>
          <w:rFonts w:ascii="Microsoft YaHei" w:hAnsi="Microsoft YaHei" w:eastAsia="Microsoft YaHei" w:cs="Microsoft YaHei"/>
          <w:color w:val="333333"/>
          <w:sz w:val="24"/>
        </w:rPr>
        <w:t>winrar</w:t>
      </w:r>
      <w:r>
        <w:rPr>
          <w:rFonts w:ascii="Microsoft YaHei" w:hAnsi="Microsoft YaHei" w:eastAsia="Microsoft YaHei" w:cs="Microsoft YaHei"/>
          <w:color w:val="333333"/>
          <w:sz w:val="24"/>
        </w:rPr>
        <w:t>等解压软件进行解压</w:t>
      </w:r>
      <w:r>
        <w:rPr>
          <w:rFonts w:ascii="Microsoft YaHei" w:hAnsi="Microsoft YaHei" w:eastAsia="Microsoft YaHei" w:cs="Microsoft YaHei"/>
          <w:color w:val="000000"/>
          <w:sz w:val="24"/>
        </w:rPr>
        <w:t>，不行说明你该升级电脑了</w:t>
      </w:r>
      <w:r>
        <w:rPr>
          <w:rFonts w:ascii="Microsoft YaHei" w:hAnsi="Microsoft YaHei" w:eastAsia="Microsoft YaHei" w:cs="Microsoft YaHei"/>
          <w:color w:val="333333"/>
          <w:sz w:val="24"/>
        </w:rPr>
        <w:t>。</w:t>
      </w:r>
    </w:p>
    <w:p w:rsidR="00AA2802" w:rsidRDefault="00FC324E" w14:paraId="58978CAF"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333333"/>
          <w:sz w:val="24"/>
          <w:shd w:val="clear" w:color="auto" w:fill="FFFFFF"/>
        </w:rPr>
        <w:t>2.tak</w:t>
      </w:r>
      <w:r>
        <w:rPr>
          <w:rFonts w:ascii="Microsoft YaHei" w:hAnsi="Microsoft YaHei" w:eastAsia="Microsoft YaHei" w:cs="Microsoft YaHei"/>
          <w:color w:val="333333"/>
          <w:sz w:val="24"/>
          <w:shd w:val="clear" w:color="auto" w:fill="FFFFFF"/>
        </w:rPr>
        <w:t>、</w:t>
      </w:r>
      <w:r>
        <w:rPr>
          <w:rFonts w:ascii="Microsoft YaHei" w:hAnsi="Microsoft YaHei" w:eastAsia="Microsoft YaHei" w:cs="Microsoft YaHei"/>
          <w:color w:val="333333"/>
          <w:sz w:val="24"/>
          <w:shd w:val="clear" w:color="auto" w:fill="FFFFFF"/>
        </w:rPr>
        <w:t>tta</w:t>
      </w:r>
      <w:r>
        <w:rPr>
          <w:rFonts w:ascii="Microsoft YaHei" w:hAnsi="Microsoft YaHei" w:eastAsia="Microsoft YaHei" w:cs="Microsoft YaHei"/>
          <w:color w:val="333333"/>
          <w:sz w:val="24"/>
          <w:shd w:val="clear" w:color="auto" w:fill="FFFFFF"/>
        </w:rPr>
        <w:t>、</w:t>
      </w:r>
      <w:r>
        <w:rPr>
          <w:rFonts w:ascii="Microsoft YaHei" w:hAnsi="Microsoft YaHei" w:eastAsia="Microsoft YaHei" w:cs="Microsoft YaHei"/>
          <w:color w:val="333333"/>
          <w:sz w:val="24"/>
          <w:shd w:val="clear" w:color="auto" w:fill="FFFFFF"/>
        </w:rPr>
        <w:t>ape</w:t>
      </w:r>
      <w:r>
        <w:rPr>
          <w:rFonts w:ascii="Microsoft YaHei" w:hAnsi="Microsoft YaHei" w:eastAsia="Microsoft YaHei" w:cs="Microsoft YaHei"/>
          <w:color w:val="333333"/>
          <w:sz w:val="24"/>
          <w:shd w:val="clear" w:color="auto" w:fill="FFFFFF"/>
        </w:rPr>
        <w:t>格式的音乐文件，</w:t>
      </w:r>
      <w:r>
        <w:rPr>
          <w:rFonts w:ascii="Microsoft YaHei" w:hAnsi="Microsoft YaHei" w:eastAsia="Microsoft YaHei" w:cs="Microsoft YaHei"/>
          <w:color w:val="333333"/>
          <w:sz w:val="24"/>
          <w:shd w:val="clear" w:color="auto" w:fill="FFFFFF"/>
        </w:rPr>
        <w:t>PC</w:t>
      </w:r>
      <w:r>
        <w:rPr>
          <w:rFonts w:ascii="Microsoft YaHei" w:hAnsi="Microsoft YaHei" w:eastAsia="Microsoft YaHei" w:cs="Microsoft YaHei"/>
          <w:color w:val="333333"/>
          <w:sz w:val="24"/>
          <w:shd w:val="clear" w:color="auto" w:fill="FFFFFF"/>
        </w:rPr>
        <w:t>端下载</w:t>
      </w:r>
      <w:r>
        <w:rPr>
          <w:rFonts w:ascii="Microsoft YaHei" w:hAnsi="Microsoft YaHei" w:eastAsia="Microsoft YaHei" w:cs="Microsoft YaHei"/>
          <w:color w:val="000000"/>
          <w:sz w:val="24"/>
        </w:rPr>
        <w:t>foobar2000(</w:t>
      </w:r>
      <w:r>
        <w:rPr>
          <w:rFonts w:ascii="Microsoft YaHei" w:hAnsi="Microsoft YaHei" w:eastAsia="Microsoft YaHei" w:cs="Microsoft YaHei"/>
          <w:color w:val="000000"/>
          <w:sz w:val="24"/>
        </w:rPr>
        <w:t>通称</w:t>
      </w:r>
      <w:r>
        <w:rPr>
          <w:rFonts w:ascii="Microsoft YaHei" w:hAnsi="Microsoft YaHei" w:eastAsia="Microsoft YaHei" w:cs="Microsoft YaHei"/>
          <w:color w:val="000000"/>
          <w:sz w:val="24"/>
        </w:rPr>
        <w:t>fb2k)</w:t>
      </w:r>
      <w:r>
        <w:rPr>
          <w:rFonts w:ascii="Microsoft YaHei" w:hAnsi="Microsoft YaHei" w:eastAsia="Microsoft YaHei" w:cs="Microsoft YaHei"/>
          <w:color w:val="000000"/>
          <w:sz w:val="24"/>
        </w:rPr>
        <w:t>并安装插件可直接播放或者转码任何格式，这个大概是目前最强大的无损食用软件。</w:t>
      </w:r>
      <w:r>
        <w:rPr>
          <w:rFonts w:ascii="Microsoft YaHei" w:hAnsi="Microsoft YaHei" w:eastAsia="Microsoft YaHei" w:cs="Microsoft YaHei"/>
          <w:color w:val="000000"/>
          <w:sz w:val="24"/>
        </w:rPr>
        <w:t>Groove Music</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 xml:space="preserve">Windows Media </w:t>
      </w:r>
      <w:r>
        <w:rPr>
          <w:rFonts w:ascii="Microsoft YaHei" w:hAnsi="Microsoft YaHei" w:eastAsia="Microsoft YaHei" w:cs="Microsoft YaHei"/>
          <w:color w:val="000000"/>
          <w:sz w:val="24"/>
        </w:rPr>
        <w:t>Player</w:t>
      </w:r>
      <w:r>
        <w:rPr>
          <w:rFonts w:ascii="Microsoft YaHei" w:hAnsi="Microsoft YaHei" w:eastAsia="Microsoft YaHei" w:cs="Microsoft YaHei"/>
          <w:color w:val="000000"/>
          <w:sz w:val="24"/>
        </w:rPr>
        <w:t>也可作为下选；爪机端也有兼容的</w:t>
      </w:r>
      <w:r>
        <w:rPr>
          <w:rFonts w:ascii="Microsoft YaHei" w:hAnsi="Microsoft YaHei" w:eastAsia="Microsoft YaHei" w:cs="Microsoft YaHei"/>
          <w:color w:val="000000"/>
          <w:sz w:val="24"/>
        </w:rPr>
        <w:t>fb2k</w:t>
      </w:r>
      <w:r>
        <w:rPr>
          <w:rFonts w:ascii="Microsoft YaHei" w:hAnsi="Microsoft YaHei" w:eastAsia="Microsoft YaHei" w:cs="Microsoft YaHei"/>
          <w:color w:val="000000"/>
          <w:sz w:val="24"/>
        </w:rPr>
        <w:t>或者海贝音乐</w:t>
      </w:r>
      <w:r>
        <w:rPr>
          <w:rFonts w:ascii="Microsoft YaHei" w:hAnsi="Microsoft YaHei" w:eastAsia="Microsoft YaHei" w:cs="Microsoft YaHei"/>
          <w:color w:val="000000"/>
          <w:sz w:val="24"/>
        </w:rPr>
        <w:t>Hiby Music</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NePlayer</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Android System Music……</w:t>
      </w:r>
    </w:p>
    <w:p w:rsidR="00AA2802" w:rsidRDefault="00FC324E" w14:paraId="53451C04" w14:textId="77777777">
      <w:pPr>
        <w:spacing w:line="312" w:lineRule="auto"/>
        <w:jc w:val="left"/>
        <w:rPr>
          <w:rFonts w:ascii="Microsoft YaHei" w:hAnsi="Microsoft YaHei" w:eastAsia="Microsoft YaHei" w:cs="Microsoft YaHei"/>
          <w:color w:val="EF4E2F"/>
          <w:sz w:val="24"/>
        </w:rPr>
      </w:pPr>
      <w:r>
        <w:rPr>
          <w:rFonts w:ascii="Microsoft YaHei" w:hAnsi="Microsoft YaHei" w:eastAsia="Microsoft YaHei" w:cs="Microsoft YaHei"/>
          <w:color w:val="EF4E2F"/>
          <w:sz w:val="24"/>
        </w:rPr>
        <w:t>tak</w:t>
      </w:r>
      <w:r>
        <w:rPr>
          <w:rFonts w:ascii="Microsoft YaHei" w:hAnsi="Microsoft YaHei" w:eastAsia="Microsoft YaHei" w:cs="Microsoft YaHei"/>
          <w:color w:val="EF4E2F"/>
          <w:sz w:val="24"/>
        </w:rPr>
        <w:t>转换的补充教程</w:t>
      </w:r>
      <w:r>
        <w:rPr>
          <w:rFonts w:ascii="Microsoft YaHei" w:hAnsi="Microsoft YaHei" w:eastAsia="Microsoft YaHei" w:cs="Microsoft YaHei"/>
          <w:color w:val="EF4E2F"/>
          <w:sz w:val="24"/>
        </w:rPr>
        <w:t>(</w:t>
      </w:r>
      <w:r>
        <w:rPr>
          <w:rFonts w:ascii="Microsoft YaHei" w:hAnsi="Microsoft YaHei" w:eastAsia="Microsoft YaHei" w:cs="Microsoft YaHei"/>
          <w:color w:val="EF4E2F"/>
          <w:sz w:val="24"/>
        </w:rPr>
        <w:t>感谢</w:t>
      </w:r>
      <w:r>
        <w:rPr>
          <w:rFonts w:ascii="Microsoft YaHei" w:hAnsi="Microsoft YaHei" w:eastAsia="Microsoft YaHei" w:cs="Microsoft YaHei"/>
          <w:color w:val="EF4E2F"/>
          <w:sz w:val="24"/>
        </w:rPr>
        <w:t>@“</w:t>
      </w:r>
      <w:r>
        <w:rPr>
          <w:rFonts w:ascii="Microsoft YaHei" w:hAnsi="Microsoft YaHei" w:eastAsia="Microsoft YaHei" w:cs="Microsoft YaHei"/>
          <w:color w:val="EF4E2F"/>
          <w:sz w:val="24"/>
        </w:rPr>
        <w:t>匿名</w:t>
      </w:r>
      <w:r>
        <w:rPr>
          <w:rFonts w:ascii="Microsoft YaHei" w:hAnsi="Microsoft YaHei" w:eastAsia="Microsoft YaHei" w:cs="Microsoft YaHei"/>
          <w:color w:val="EF4E2F"/>
          <w:sz w:val="24"/>
        </w:rPr>
        <w:t>”)</w:t>
      </w:r>
      <w:r>
        <w:rPr>
          <w:rFonts w:ascii="Microsoft YaHei" w:hAnsi="Microsoft YaHei" w:eastAsia="Microsoft YaHei" w:cs="Microsoft YaHei"/>
          <w:color w:val="EF4E2F"/>
          <w:sz w:val="24"/>
        </w:rPr>
        <w:t>：</w:t>
      </w:r>
      <w:hyperlink r:id="rId87">
        <w:r>
          <w:rPr>
            <w:rFonts w:ascii="Microsoft YaHei" w:hAnsi="Microsoft YaHei" w:eastAsia="Microsoft YaHei" w:cs="Microsoft YaHei"/>
            <w:color w:val="1E6FFF"/>
            <w:sz w:val="24"/>
            <w:u w:val="single"/>
          </w:rPr>
          <w:t>https://junyussh.github.io/p/convert-tak-format-in-windows/</w:t>
        </w:r>
      </w:hyperlink>
    </w:p>
    <w:p w:rsidR="00AA2802" w:rsidRDefault="00FC324E" w14:paraId="3006B062" w14:textId="77777777">
      <w:pPr>
        <w:spacing w:line="312" w:lineRule="auto"/>
        <w:jc w:val="left"/>
        <w:rPr>
          <w:rFonts w:ascii="Microsoft YaHei" w:hAnsi="Microsoft YaHei" w:eastAsia="Microsoft YaHei" w:cs="Microsoft YaHei"/>
          <w:color w:val="333333"/>
          <w:sz w:val="24"/>
          <w:shd w:val="clear" w:color="auto" w:fill="FFFFFF"/>
        </w:rPr>
      </w:pPr>
      <w:r>
        <w:rPr>
          <w:rFonts w:ascii="Microsoft YaHei" w:hAnsi="Microsoft YaHei" w:eastAsia="Microsoft YaHei" w:cs="Microsoft YaHei"/>
          <w:color w:val="333333"/>
          <w:sz w:val="24"/>
          <w:shd w:val="clear" w:color="auto" w:fill="FFFFFF"/>
        </w:rPr>
        <w:t>3.</w:t>
      </w:r>
      <w:r>
        <w:rPr>
          <w:rFonts w:ascii="Microsoft YaHei" w:hAnsi="Microsoft YaHei" w:eastAsia="Microsoft YaHei" w:cs="Microsoft YaHei"/>
          <w:color w:val="333333"/>
          <w:sz w:val="24"/>
          <w:shd w:val="clear" w:color="auto" w:fill="FFFFFF"/>
        </w:rPr>
        <w:t>文本若出现乱码直接把文本丢到</w:t>
      </w:r>
      <w:r>
        <w:rPr>
          <w:rFonts w:ascii="Microsoft YaHei" w:hAnsi="Microsoft YaHei" w:eastAsia="Microsoft YaHei" w:cs="Microsoft YaHei"/>
          <w:color w:val="333333"/>
          <w:sz w:val="24"/>
          <w:shd w:val="clear" w:color="auto" w:fill="FFFFFF"/>
        </w:rPr>
        <w:t>chrome</w:t>
      </w:r>
      <w:r>
        <w:rPr>
          <w:rFonts w:ascii="Microsoft YaHei" w:hAnsi="Microsoft YaHei" w:eastAsia="Microsoft YaHei" w:cs="Microsoft YaHei"/>
          <w:color w:val="333333"/>
          <w:sz w:val="24"/>
          <w:shd w:val="clear" w:color="auto" w:fill="FFFFFF"/>
        </w:rPr>
        <w:t>里查看和回存，尤其是</w:t>
      </w:r>
      <w:r>
        <w:rPr>
          <w:rFonts w:ascii="Microsoft YaHei" w:hAnsi="Microsoft YaHei" w:eastAsia="Microsoft YaHei" w:cs="Microsoft YaHei"/>
          <w:color w:val="333333"/>
          <w:sz w:val="24"/>
          <w:shd w:val="clear" w:color="auto" w:fill="FFFFFF"/>
        </w:rPr>
        <w:t>readme.txt</w:t>
      </w:r>
      <w:r>
        <w:rPr>
          <w:rFonts w:ascii="Microsoft YaHei" w:hAnsi="Microsoft YaHei" w:eastAsia="Microsoft YaHei" w:cs="Microsoft YaHei"/>
          <w:color w:val="333333"/>
          <w:sz w:val="24"/>
          <w:shd w:val="clear" w:color="auto" w:fill="FFFFFF"/>
        </w:rPr>
        <w:t>。</w:t>
      </w:r>
    </w:p>
    <w:p w:rsidR="00AA2802" w:rsidRDefault="00FC324E" w14:paraId="06F39D13" w14:textId="77777777">
      <w:pPr>
        <w:spacing w:line="312" w:lineRule="auto"/>
        <w:jc w:val="left"/>
        <w:rPr>
          <w:rFonts w:ascii="Microsoft YaHei" w:hAnsi="Microsoft YaHei" w:eastAsia="Microsoft YaHei" w:cs="Microsoft YaHei"/>
          <w:strike/>
          <w:color w:val="333333"/>
          <w:sz w:val="24"/>
          <w:shd w:val="clear" w:color="auto" w:fill="FFFFFF"/>
        </w:rPr>
      </w:pPr>
      <w:r>
        <w:rPr>
          <w:rFonts w:ascii="Microsoft YaHei" w:hAnsi="Microsoft YaHei" w:eastAsia="Microsoft YaHei" w:cs="Microsoft YaHei"/>
          <w:strike/>
          <w:color w:val="333333"/>
          <w:sz w:val="24"/>
          <w:shd w:val="clear" w:color="auto" w:fill="FFFFFF"/>
        </w:rPr>
        <w:t>4.cd</w:t>
      </w:r>
      <w:r>
        <w:rPr>
          <w:rFonts w:ascii="Microsoft YaHei" w:hAnsi="Microsoft YaHei" w:eastAsia="Microsoft YaHei" w:cs="Microsoft YaHei"/>
          <w:strike/>
          <w:color w:val="333333"/>
          <w:sz w:val="24"/>
          <w:shd w:val="clear" w:color="auto" w:fill="FFFFFF"/>
        </w:rPr>
        <w:t>资源有些</w:t>
      </w:r>
      <w:r>
        <w:rPr>
          <w:rFonts w:ascii="Microsoft YaHei" w:hAnsi="Microsoft YaHei" w:eastAsia="Microsoft YaHei" w:cs="Microsoft YaHei"/>
          <w:strike/>
          <w:color w:val="333333"/>
          <w:sz w:val="24"/>
          <w:shd w:val="clear" w:color="auto" w:fill="FFFFFF"/>
        </w:rPr>
        <w:t>cue</w:t>
      </w:r>
      <w:r>
        <w:rPr>
          <w:rFonts w:ascii="Microsoft YaHei" w:hAnsi="Microsoft YaHei" w:eastAsia="Microsoft YaHei" w:cs="Microsoft YaHei"/>
          <w:strike/>
          <w:color w:val="333333"/>
          <w:sz w:val="24"/>
          <w:shd w:val="clear" w:color="auto" w:fill="FFFFFF"/>
        </w:rPr>
        <w:t>不匹配，提供了备用包，都在对应文件夹里。</w:t>
      </w:r>
    </w:p>
    <w:p w:rsidR="00AA2802" w:rsidRDefault="00FC324E" w14:paraId="2CAB8984" w14:textId="77777777">
      <w:pPr>
        <w:pStyle w:val="1"/>
      </w:pPr>
      <w:r>
        <w:t>6.bangumi</w:t>
      </w:r>
      <w:r>
        <w:t>维基词条</w:t>
      </w:r>
    </w:p>
    <w:p w:rsidR="00AA2802" w:rsidRDefault="00FC324E" w14:paraId="28790E5C" w14:textId="77777777">
      <w:pPr>
        <w:spacing w:line="312" w:lineRule="auto"/>
        <w:jc w:val="left"/>
        <w:rPr>
          <w:rFonts w:ascii="Microsoft YaHei" w:hAnsi="Microsoft YaHei" w:eastAsia="Microsoft YaHei" w:cs="Microsoft YaHei"/>
          <w:color w:val="000000"/>
          <w:sz w:val="24"/>
        </w:rPr>
      </w:pPr>
      <w:r>
        <w:rPr>
          <w:rFonts w:ascii="Microsoft YaHei" w:hAnsi="Microsoft YaHei" w:eastAsia="Microsoft YaHei" w:cs="Microsoft YaHei"/>
          <w:color w:val="000000"/>
          <w:sz w:val="24"/>
        </w:rPr>
        <w:t>这个比较麻烦，姑且先放着。。。你们想编辑</w:t>
      </w:r>
      <w:r>
        <w:rPr>
          <w:rFonts w:ascii="Microsoft YaHei" w:hAnsi="Microsoft YaHei" w:eastAsia="Microsoft YaHei" w:cs="Microsoft YaHei"/>
          <w:color w:val="000000"/>
          <w:sz w:val="24"/>
        </w:rPr>
        <w:t>ef</w:t>
      </w:r>
      <w:r>
        <w:rPr>
          <w:rFonts w:ascii="Microsoft YaHei" w:hAnsi="Microsoft YaHei" w:eastAsia="Microsoft YaHei" w:cs="Microsoft YaHei"/>
          <w:color w:val="000000"/>
          <w:sz w:val="24"/>
        </w:rPr>
        <w:t>词条在那个站内圈</w:t>
      </w:r>
      <w:r>
        <w:rPr>
          <w:rFonts w:ascii="Microsoft YaHei" w:hAnsi="Microsoft YaHei" w:eastAsia="Microsoft YaHei" w:cs="Microsoft YaHei"/>
          <w:color w:val="000000"/>
          <w:sz w:val="24"/>
        </w:rPr>
        <w:t>devil233</w:t>
      </w:r>
      <w:r>
        <w:rPr>
          <w:rFonts w:ascii="Microsoft YaHei" w:hAnsi="Microsoft YaHei" w:eastAsia="Microsoft YaHei" w:cs="Microsoft YaHei"/>
          <w:color w:val="000000"/>
          <w:sz w:val="24"/>
        </w:rPr>
        <w:t>就行了</w:t>
      </w:r>
      <w:r>
        <w:rPr>
          <w:rFonts w:ascii="Microsoft YaHei" w:hAnsi="Microsoft YaHei" w:eastAsia="Microsoft YaHei" w:cs="Microsoft YaHei"/>
          <w:color w:val="000000"/>
          <w:sz w:val="24"/>
        </w:rPr>
        <w:t>(</w:t>
      </w:r>
      <w:r>
        <w:rPr>
          <w:rFonts w:ascii="Microsoft YaHei" w:hAnsi="Microsoft YaHei" w:eastAsia="Microsoft YaHei" w:cs="Microsoft YaHei"/>
          <w:color w:val="000000"/>
          <w:sz w:val="24"/>
        </w:rPr>
        <w:t>鬼知道前几天处理几百个条目的我经历了什么</w:t>
      </w:r>
      <w:r>
        <w:rPr>
          <w:rFonts w:ascii="Microsoft YaHei" w:hAnsi="Microsoft YaHei" w:eastAsia="Microsoft YaHei" w:cs="Microsoft YaHei"/>
          <w:color w:val="000000"/>
          <w:sz w:val="24"/>
        </w:rPr>
        <w:t>)</w:t>
      </w:r>
    </w:p>
    <w:p w:rsidR="00AA2802" w:rsidRDefault="00FC324E" w14:paraId="200B21FA" w14:textId="77777777">
      <w:pPr>
        <w:pStyle w:val="1"/>
      </w:pPr>
      <w:r w:rsidR="00FC324E">
        <w:rPr/>
        <w:t>7.</w:t>
      </w:r>
      <w:r w:rsidR="00FC324E">
        <w:rPr/>
        <w:t>日志</w:t>
      </w:r>
    </w:p>
    <w:p w:rsidR="6072C5F0" w:rsidP="1178824A" w:rsidRDefault="6072C5F0" w14:paraId="741BE666" w14:textId="6B18AF42">
      <w:pPr>
        <w:pStyle w:val="3"/>
      </w:pPr>
      <w:r w:rsidR="6072C5F0">
        <w:rPr/>
        <w:t>2024</w:t>
      </w:r>
    </w:p>
    <w:p w:rsidR="55A0F838" w:rsidP="1178824A" w:rsidRDefault="55A0F838" w14:paraId="0E1910E1" w14:textId="69E0C219">
      <w:pPr>
        <w:pStyle w:val="a"/>
      </w:pPr>
      <w:r w:rsidR="55A0F838">
        <w:rPr/>
        <w:t>2024.1.30</w:t>
      </w:r>
    </w:p>
    <w:p w:rsidR="31C73C2C" w:rsidP="1178824A" w:rsidRDefault="31C73C2C" w14:paraId="7ECDD08B" w14:textId="48552C0D">
      <w:pPr>
        <w:pStyle w:val="a"/>
        <w:rPr>
          <w:rFonts w:ascii="Microsoft YaHei" w:hAnsi="Microsoft YaHei" w:eastAsia="Microsoft YaHei" w:cs="Microsoft YaHei"/>
          <w:sz w:val="24"/>
          <w:szCs w:val="24"/>
        </w:rPr>
      </w:pPr>
      <w:r w:rsidRPr="1178824A" w:rsidR="31C73C2C">
        <w:rPr>
          <w:rFonts w:ascii="Microsoft YaHei" w:hAnsi="Microsoft YaHei" w:eastAsia="Microsoft YaHei" w:cs="Microsoft YaHei"/>
          <w:sz w:val="24"/>
          <w:szCs w:val="24"/>
        </w:rPr>
        <w:t>修改原地tp地址为暂时发布页</w:t>
      </w:r>
    </w:p>
    <w:p w:rsidR="72610AD4" w:rsidP="1178824A" w:rsidRDefault="72610AD4" w14:paraId="74CFC8E6" w14:textId="7F82D60F">
      <w:pPr>
        <w:pStyle w:val="3"/>
        <w:rPr>
          <w:rFonts w:ascii="Microsoft YaHei" w:hAnsi="Microsoft YaHei" w:eastAsia="Microsoft YaHei" w:cs="Microsoft YaHei"/>
          <w:sz w:val="24"/>
          <w:szCs w:val="24"/>
        </w:rPr>
      </w:pPr>
      <w:r w:rsidR="72610AD4">
        <w:rPr/>
        <w:t>2023</w:t>
      </w:r>
    </w:p>
    <w:p w:rsidR="00AA2802" w:rsidP="1178824A" w:rsidRDefault="00FC324E" w14:paraId="079BCEE6" w14:textId="77777777">
      <w:pPr>
        <w:pStyle w:val="a"/>
        <w:rPr>
          <w:rFonts w:ascii="Microsoft YaHei" w:hAnsi="Microsoft YaHei" w:eastAsia="Microsoft YaHei" w:cs="Microsoft YaHei"/>
          <w:sz w:val="24"/>
          <w:szCs w:val="24"/>
        </w:rPr>
      </w:pPr>
      <w:r w:rsidR="00FC324E">
        <w:rPr/>
        <w:t>2023.12.4</w:t>
      </w:r>
    </w:p>
    <w:p w:rsidR="00AA2802" w:rsidRDefault="00FC324E" w14:paraId="1B5F591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由于秒传似了，所以度盘还活着的链接只能说且用且珍惜吧，很大概率不会再补档了；本文档内的相关说明也进行了更新</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总之仅作为资源目录展示了</w:t>
      </w:r>
      <w:r>
        <w:rPr>
          <w:rFonts w:hint="eastAsia" w:ascii="Microsoft YaHei" w:hAnsi="Microsoft YaHei" w:eastAsia="Microsoft YaHei" w:cs="Microsoft YaHei"/>
          <w:sz w:val="24"/>
          <w:szCs w:val="24"/>
        </w:rPr>
        <w:t>。</w:t>
      </w:r>
    </w:p>
    <w:p w:rsidR="00AA2802" w:rsidRDefault="00FC324E" w14:paraId="488F364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优化本文档排版。</w:t>
      </w:r>
    </w:p>
    <w:p w:rsidR="00AA2802" w:rsidRDefault="00FC324E" w14:paraId="3B576BD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4.8</w:t>
      </w:r>
    </w:p>
    <w:p w:rsidR="00AA2802" w:rsidRDefault="00FC324E" w14:paraId="3DB0578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Tsdm</w:t>
      </w:r>
      <w:r>
        <w:rPr>
          <w:rFonts w:hint="eastAsia" w:ascii="Microsoft YaHei" w:hAnsi="Microsoft YaHei" w:eastAsia="Microsoft YaHei" w:cs="Microsoft YaHei"/>
          <w:sz w:val="24"/>
          <w:szCs w:val="24"/>
        </w:rPr>
        <w:t>有人问我有没有其他整理，姑且本文目录开了个第</w:t>
      </w:r>
      <w:r>
        <w:rPr>
          <w:rFonts w:hint="eastAsia" w:ascii="Microsoft YaHei" w:hAnsi="Microsoft YaHei" w:eastAsia="Microsoft YaHei" w:cs="Microsoft YaHei"/>
          <w:sz w:val="24"/>
          <w:szCs w:val="24"/>
        </w:rPr>
        <w:t>8</w:t>
      </w:r>
      <w:r>
        <w:rPr>
          <w:rFonts w:hint="eastAsia" w:ascii="Microsoft YaHei" w:hAnsi="Microsoft YaHei" w:eastAsia="Microsoft YaHei" w:cs="Microsoft YaHei"/>
          <w:sz w:val="24"/>
          <w:szCs w:val="24"/>
        </w:rPr>
        <w:t>部分了，感兴趣自寻</w:t>
      </w:r>
    </w:p>
    <w:p w:rsidR="00AA2802" w:rsidRDefault="00FC324E" w14:paraId="63508DC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1.4</w:t>
      </w:r>
    </w:p>
    <w:p w:rsidR="00AA2802" w:rsidRDefault="00FC324E" w14:paraId="69442CF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修复本文档离奇失踪</w:t>
      </w:r>
      <w:r>
        <w:rPr>
          <w:rFonts w:hint="eastAsia" w:ascii="Microsoft YaHei" w:hAnsi="Microsoft YaHei" w:eastAsia="Microsoft YaHei" w:cs="Microsoft YaHei"/>
          <w:sz w:val="24"/>
          <w:szCs w:val="24"/>
        </w:rPr>
        <w:t>bug</w:t>
      </w:r>
      <w:r>
        <w:rPr>
          <w:rFonts w:hint="eastAsia" w:ascii="Microsoft YaHei" w:hAnsi="Microsoft YaHei" w:eastAsia="Microsoft YaHei" w:cs="Microsoft YaHei"/>
          <w:sz w:val="24"/>
          <w:szCs w:val="24"/>
        </w:rPr>
        <w:t>：昨天更新文档版本时错误地使用了本地文档进行覆盖，导致原文件断链。</w:t>
      </w:r>
    </w:p>
    <w:p w:rsidR="00AA2802" w:rsidRDefault="00FC324E" w14:paraId="186358E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object w:dxaOrig="10950" w:dyaOrig="4959" w14:anchorId="580BD2A4">
          <v:shape id="_x0000_i1026" style="width:547.5pt;height:248.25pt" o:ole="" type="#_x0000_t75">
            <v:imagedata o:title="" r:id="rId88"/>
          </v:shape>
          <o:OLEObject Type="Embed" ProgID="StaticMetafile" ShapeID="_x0000_i1026" DrawAspect="Content" ObjectID="_1768024567" r:id="rId89"/>
        </w:object>
      </w:r>
    </w:p>
    <w:p w:rsidR="4C0E332F" w:rsidP="1178824A" w:rsidRDefault="4C0E332F" w14:paraId="2274381B" w14:textId="016BF5C7">
      <w:pPr>
        <w:pStyle w:val="3"/>
      </w:pPr>
      <w:r w:rsidR="4C0E332F">
        <w:rPr/>
        <w:t>2022</w:t>
      </w:r>
    </w:p>
    <w:p w:rsidR="00AA2802" w:rsidP="1178824A" w:rsidRDefault="00FC324E" w14:paraId="201970BB" w14:textId="77777777">
      <w:pPr>
        <w:pStyle w:val="a"/>
        <w:rPr>
          <w:rFonts w:ascii="Microsoft YaHei" w:hAnsi="Microsoft YaHei" w:eastAsia="Microsoft YaHei" w:cs="Microsoft YaHei"/>
          <w:sz w:val="24"/>
          <w:szCs w:val="24"/>
        </w:rPr>
      </w:pPr>
      <w:r w:rsidR="00FC324E">
        <w:rPr/>
        <w:t>2022.1.3</w:t>
      </w:r>
    </w:p>
    <w:p w:rsidR="00AA2802" w:rsidRDefault="00FC324E" w14:paraId="1D01646D" w14:textId="77777777">
      <w:pPr>
        <w:jc w:val="left"/>
        <w:rPr>
          <w:rFonts w:ascii="Microsoft YaHei" w:hAnsi="Microsoft YaHei" w:eastAsia="Microsoft YaHei" w:cs="Microsoft YaHei"/>
          <w:sz w:val="24"/>
          <w:szCs w:val="24"/>
        </w:rPr>
      </w:pPr>
      <w:r w:rsidRPr="1178824A" w:rsidR="00FC324E">
        <w:rPr>
          <w:rFonts w:ascii="Microsoft YaHei" w:hAnsi="Microsoft YaHei" w:eastAsia="Microsoft YaHei" w:cs="Microsoft YaHei"/>
          <w:sz w:val="24"/>
          <w:szCs w:val="24"/>
        </w:rPr>
        <w:t>修正【除</w:t>
      </w:r>
      <w:r w:rsidRPr="1178824A" w:rsidR="00FC324E">
        <w:rPr>
          <w:rFonts w:ascii="Microsoft YaHei" w:hAnsi="Microsoft YaHei" w:eastAsia="Microsoft YaHei" w:cs="Microsoft YaHei"/>
          <w:sz w:val="24"/>
          <w:szCs w:val="24"/>
        </w:rPr>
        <w:t>OST</w:t>
      </w:r>
      <w:r w:rsidRPr="1178824A" w:rsidR="00FC324E">
        <w:rPr>
          <w:rFonts w:ascii="Microsoft YaHei" w:hAnsi="Microsoft YaHei" w:eastAsia="Microsoft YaHei" w:cs="Microsoft YaHei"/>
          <w:sz w:val="24"/>
          <w:szCs w:val="24"/>
        </w:rPr>
        <w:t>外部分】的毒盘提取码</w:t>
      </w:r>
    </w:p>
    <w:p w:rsidR="0A798383" w:rsidP="1178824A" w:rsidRDefault="0A798383" w14:paraId="0F10FB30" w14:textId="7BF53417">
      <w:pPr>
        <w:pStyle w:val="3"/>
        <w:rPr>
          <w:rFonts w:ascii="Microsoft YaHei" w:hAnsi="Microsoft YaHei" w:eastAsia="Microsoft YaHei" w:cs="Microsoft YaHei"/>
          <w:sz w:val="24"/>
          <w:szCs w:val="24"/>
        </w:rPr>
      </w:pPr>
      <w:r w:rsidR="0A798383">
        <w:rPr/>
        <w:t>2021</w:t>
      </w:r>
    </w:p>
    <w:p w:rsidR="00AA2802" w:rsidRDefault="00FC324E" w14:paraId="72E15B5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11.12</w:t>
      </w:r>
    </w:p>
    <w:p w:rsidR="00AA2802" w:rsidRDefault="00FC324E" w14:paraId="1A4D8A4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更新本文档内秒传指引版本</w:t>
      </w:r>
    </w:p>
    <w:p w:rsidR="00AA2802" w:rsidRDefault="00FC324E" w14:paraId="67F98C3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 Cover [</w:t>
      </w:r>
      <w:r>
        <w:rPr>
          <w:rFonts w:hint="eastAsia" w:ascii="Microsoft YaHei" w:hAnsi="Microsoft YaHei" w:eastAsia="Microsoft YaHei" w:cs="Microsoft YaHei"/>
          <w:sz w:val="24"/>
          <w:szCs w:val="24"/>
        </w:rPr>
        <w:t>リア獣ハンター優子</w:t>
      </w:r>
      <w:r>
        <w:rPr>
          <w:rFonts w:hint="eastAsia" w:ascii="Microsoft YaHei" w:hAnsi="Microsoft YaHei" w:eastAsia="Microsoft YaHei" w:cs="Microsoft YaHei"/>
          <w:sz w:val="24"/>
          <w:szCs w:val="24"/>
        </w:rPr>
        <w:t xml:space="preserve"> everlasting force]</w:t>
      </w:r>
      <w:r>
        <w:rPr>
          <w:rFonts w:hint="eastAsia" w:ascii="Microsoft YaHei" w:hAnsi="Microsoft YaHei" w:eastAsia="Microsoft YaHei" w:cs="Microsoft YaHei"/>
          <w:sz w:val="24"/>
          <w:szCs w:val="24"/>
        </w:rPr>
        <w:t>【修图</w:t>
      </w:r>
      <w:r>
        <w:rPr>
          <w:rFonts w:hint="eastAsia" w:ascii="Microsoft YaHei" w:hAnsi="Microsoft YaHei" w:eastAsia="Microsoft YaHei" w:cs="Microsoft YaHei"/>
          <w:sz w:val="24"/>
          <w:szCs w:val="24"/>
        </w:rPr>
        <w:t>LemonCraft@tsdm</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.jpg</w:t>
      </w:r>
    </w:p>
    <w:p w:rsidR="00AA2802" w:rsidRDefault="00FC324E" w14:paraId="021CCB4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8.7</w:t>
      </w:r>
    </w:p>
    <w:p w:rsidR="00AA2802" w:rsidRDefault="00FC324E" w14:paraId="7555CEA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老是隔三差五被举报。。。只能转移</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了，上不来的话自行搭梯子</w:t>
      </w:r>
    </w:p>
    <w:p w:rsidR="00AA2802" w:rsidRDefault="00AA2802" w14:paraId="4B99056E" w14:textId="77777777">
      <w:pPr>
        <w:jc w:val="left"/>
        <w:rPr>
          <w:rFonts w:ascii="Microsoft YaHei" w:hAnsi="Microsoft YaHei" w:eastAsia="Microsoft YaHei" w:cs="Microsoft YaHei"/>
          <w:sz w:val="24"/>
          <w:szCs w:val="24"/>
        </w:rPr>
      </w:pPr>
    </w:p>
    <w:p w:rsidR="00AA2802" w:rsidRDefault="00FC324E" w14:paraId="3AA2561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4.18</w:t>
      </w:r>
    </w:p>
    <w:p w:rsidR="00AA2802" w:rsidRDefault="00FC324E" w14:paraId="086445F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CG</w:t>
      </w:r>
      <w:r>
        <w:rPr>
          <w:rFonts w:hint="eastAsia" w:ascii="Microsoft YaHei" w:hAnsi="Microsoft YaHei" w:eastAsia="Microsoft YaHei" w:cs="Microsoft YaHei"/>
          <w:sz w:val="24"/>
          <w:szCs w:val="24"/>
        </w:rPr>
        <w:t>文件夹的日曜日炸了，修改</w:t>
      </w:r>
      <w:r>
        <w:rPr>
          <w:rFonts w:hint="eastAsia" w:ascii="Microsoft YaHei" w:hAnsi="Microsoft YaHei" w:eastAsia="Microsoft YaHei" w:cs="Microsoft YaHei"/>
          <w:sz w:val="24"/>
          <w:szCs w:val="24"/>
        </w:rPr>
        <w:t>md5</w:t>
      </w:r>
      <w:r>
        <w:rPr>
          <w:rFonts w:hint="eastAsia" w:ascii="Microsoft YaHei" w:hAnsi="Microsoft YaHei" w:eastAsia="Microsoft YaHei" w:cs="Microsoft YaHei"/>
          <w:sz w:val="24"/>
          <w:szCs w:val="24"/>
        </w:rPr>
        <w:t>后重新上传至</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和毒盘，并将链接替换成秒传</w:t>
      </w:r>
      <w:r>
        <w:rPr>
          <w:rFonts w:hint="eastAsia" w:ascii="Microsoft YaHei" w:hAnsi="Microsoft YaHei" w:eastAsia="Microsoft YaHei" w:cs="Microsoft YaHei"/>
          <w:sz w:val="24"/>
          <w:szCs w:val="24"/>
        </w:rPr>
        <w:t xml:space="preserve">@devil </w:t>
      </w:r>
    </w:p>
    <w:p w:rsidR="00AA2802" w:rsidRDefault="00FC324E" w14:paraId="1C93486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2.3</w:t>
      </w:r>
    </w:p>
    <w:p w:rsidR="00AA2802" w:rsidRDefault="00FC324E" w14:paraId="74B8466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[EAC][10xxxx][Drama CD][minori]</w:t>
      </w:r>
      <w:r>
        <w:rPr>
          <w:rFonts w:hint="eastAsia" w:ascii="Microsoft YaHei" w:hAnsi="Microsoft YaHei" w:eastAsia="Microsoft YaHei" w:cs="Microsoft YaHei"/>
          <w:sz w:val="24"/>
          <w:szCs w:val="24"/>
        </w:rPr>
        <w:t>ドラマ</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「お年賀ニ〇一〇」</w:t>
      </w:r>
      <w:r>
        <w:rPr>
          <w:rFonts w:hint="eastAsia" w:ascii="Microsoft YaHei" w:hAnsi="Microsoft YaHei" w:eastAsia="Microsoft YaHei" w:cs="Microsoft YaHei"/>
          <w:sz w:val="24"/>
          <w:szCs w:val="24"/>
        </w:rPr>
        <w:t xml:space="preserve">(3bk)@devil </w:t>
      </w:r>
    </w:p>
    <w:p w:rsidR="00AA2802" w:rsidRDefault="00FC324E" w14:paraId="7098120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minori</w:t>
      </w:r>
      <w:r>
        <w:rPr>
          <w:rFonts w:hint="eastAsia" w:ascii="Microsoft YaHei" w:hAnsi="Microsoft YaHei" w:eastAsia="Microsoft YaHei" w:cs="Microsoft YaHei"/>
          <w:sz w:val="24"/>
          <w:szCs w:val="24"/>
        </w:rPr>
        <w:t>登録ユーザーへ配布される年賀</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です。</w:t>
      </w:r>
      <w:r>
        <w:rPr>
          <w:rFonts w:hint="eastAsia" w:ascii="Microsoft YaHei" w:hAnsi="Microsoft YaHei" w:eastAsia="Microsoft YaHei" w:cs="Microsoft YaHei"/>
          <w:sz w:val="24"/>
          <w:szCs w:val="24"/>
        </w:rPr>
        <w:t>2006-2010</w:t>
      </w:r>
    </w:p>
    <w:p w:rsidR="00AA2802" w:rsidRDefault="00FC324E" w14:paraId="30E9A71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这碟冷得可怕，</w:t>
      </w:r>
      <w:r>
        <w:rPr>
          <w:rFonts w:hint="eastAsia" w:ascii="Microsoft YaHei" w:hAnsi="Microsoft YaHei" w:eastAsia="Microsoft YaHei" w:cs="Microsoft YaHei"/>
          <w:sz w:val="24"/>
          <w:szCs w:val="24"/>
        </w:rPr>
        <w:t>log</w:t>
      </w:r>
      <w:r>
        <w:rPr>
          <w:rFonts w:hint="eastAsia" w:ascii="Microsoft YaHei" w:hAnsi="Microsoft YaHei" w:eastAsia="Microsoft YaHei" w:cs="Microsoft YaHei"/>
          <w:sz w:val="24"/>
          <w:szCs w:val="24"/>
        </w:rPr>
        <w:t>反复确认了好几次没问题，和数据库不匹配还真是人生首见。。。</w:t>
      </w:r>
    </w:p>
    <w:p w:rsidR="00AA2802" w:rsidRDefault="00FC324E" w14:paraId="77C1D4D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毕竟是煤炉收的，扫图上的一些瑕疵就不要计较了（</w:t>
      </w:r>
      <w:r>
        <w:rPr>
          <w:rFonts w:hint="eastAsia" w:ascii="Microsoft YaHei" w:hAnsi="Microsoft YaHei" w:eastAsia="Microsoft YaHei" w:cs="Microsoft YaHei"/>
          <w:sz w:val="24"/>
          <w:szCs w:val="24"/>
        </w:rPr>
        <w:t>ry</w:t>
      </w:r>
    </w:p>
    <w:p w:rsidR="00AA2802" w:rsidRDefault="00FC324E" w14:paraId="5E725B0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1.31</w:t>
      </w:r>
    </w:p>
    <w:p w:rsidR="00AA2802" w:rsidRDefault="00FC324E" w14:paraId="0293EC8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广播剧“</w:t>
      </w:r>
      <w:r>
        <w:rPr>
          <w:rFonts w:hint="eastAsia" w:ascii="Microsoft YaHei" w:hAnsi="Microsoft YaHei" w:eastAsia="Microsoft YaHei" w:cs="Microsoft YaHei"/>
          <w:sz w:val="24"/>
          <w:szCs w:val="24"/>
        </w:rPr>
        <w:t>A HAPPY NEW YEAR!! 2</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8</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bk</w:t>
      </w:r>
      <w:r>
        <w:rPr>
          <w:rFonts w:hint="eastAsia" w:ascii="Microsoft YaHei" w:hAnsi="Microsoft YaHei" w:eastAsia="Microsoft YaHei" w:cs="Microsoft YaHei"/>
          <w:sz w:val="24"/>
          <w:szCs w:val="24"/>
        </w:rPr>
        <w:t>照片</w:t>
      </w:r>
      <w:r>
        <w:rPr>
          <w:rFonts w:hint="eastAsia" w:ascii="Microsoft YaHei" w:hAnsi="Microsoft YaHei" w:eastAsia="Microsoft YaHei" w:cs="Microsoft YaHei"/>
          <w:sz w:val="24"/>
          <w:szCs w:val="24"/>
        </w:rPr>
        <w:t xml:space="preserve"> by aki</w:t>
      </w:r>
      <w:r>
        <w:rPr>
          <w:rFonts w:hint="eastAsia" w:ascii="Microsoft YaHei" w:hAnsi="Microsoft YaHei" w:eastAsia="Microsoft YaHei" w:cs="Microsoft YaHei"/>
          <w:sz w:val="24"/>
          <w:szCs w:val="24"/>
        </w:rPr>
        <w:t>，整理上传</w:t>
      </w:r>
      <w:r>
        <w:rPr>
          <w:rFonts w:hint="eastAsia" w:ascii="Microsoft YaHei" w:hAnsi="Microsoft YaHei" w:eastAsia="Microsoft YaHei" w:cs="Microsoft YaHei"/>
          <w:sz w:val="24"/>
          <w:szCs w:val="24"/>
        </w:rPr>
        <w:t>@devil</w:t>
      </w:r>
    </w:p>
    <w:p w:rsidR="00AA2802" w:rsidRDefault="00FC324E" w14:paraId="71F9099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2021.1.15</w:t>
      </w:r>
    </w:p>
    <w:p w:rsidR="00AA2802" w:rsidRDefault="00FC324E" w14:paraId="50FB3B3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广播剧</w:t>
      </w:r>
      <w:r>
        <w:rPr>
          <w:rFonts w:hint="eastAsia" w:ascii="Microsoft YaHei" w:hAnsi="Microsoft YaHei" w:eastAsia="Microsoft YaHei" w:cs="Microsoft YaHei"/>
          <w:sz w:val="24"/>
          <w:szCs w:val="24"/>
        </w:rPr>
        <w:t xml:space="preserve">vol.05 </w:t>
      </w:r>
      <w:r>
        <w:rPr>
          <w:rFonts w:hint="eastAsia" w:ascii="Microsoft YaHei" w:hAnsi="Microsoft YaHei" w:eastAsia="Microsoft YaHei" w:cs="Microsoft YaHei"/>
          <w:sz w:val="24"/>
          <w:szCs w:val="24"/>
        </w:rPr>
        <w:t>水姫の相変わらずな</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日</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重抓带</w:t>
      </w:r>
      <w:r>
        <w:rPr>
          <w:rFonts w:hint="eastAsia" w:ascii="Microsoft YaHei" w:hAnsi="Microsoft YaHei" w:eastAsia="Microsoft YaHei" w:cs="Microsoft YaHei"/>
          <w:sz w:val="24"/>
          <w:szCs w:val="24"/>
        </w:rPr>
        <w:t>log</w:t>
      </w:r>
      <w:r>
        <w:rPr>
          <w:rFonts w:hint="eastAsia" w:ascii="Microsoft YaHei" w:hAnsi="Microsoft YaHei" w:eastAsia="Microsoft YaHei" w:cs="Microsoft YaHei"/>
          <w:sz w:val="24"/>
          <w:szCs w:val="24"/>
        </w:rPr>
        <w:t>轨，覆盖旧档</w:t>
      </w:r>
    </w:p>
    <w:p w:rsidR="00AA2802" w:rsidRDefault="00FC324E" w14:paraId="2E6CA38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2. First Fandisc </w:t>
      </w:r>
      <w:r>
        <w:rPr>
          <w:rFonts w:hint="eastAsia" w:ascii="Microsoft YaHei" w:hAnsi="Microsoft YaHei" w:eastAsia="Microsoft YaHei" w:cs="Microsoft YaHei"/>
          <w:sz w:val="24"/>
          <w:szCs w:val="24"/>
        </w:rPr>
        <w:t>特典カード、ドラマ</w:t>
      </w:r>
      <w:r>
        <w:rPr>
          <w:rFonts w:hint="eastAsia" w:ascii="Microsoft YaHei" w:hAnsi="Microsoft YaHei" w:eastAsia="Microsoft YaHei" w:cs="Microsoft YaHei"/>
          <w:sz w:val="24"/>
          <w:szCs w:val="24"/>
        </w:rPr>
        <w:t>CD vol.03</w:t>
      </w:r>
      <w:r>
        <w:rPr>
          <w:rFonts w:hint="eastAsia" w:ascii="Microsoft YaHei" w:hAnsi="Microsoft YaHei" w:eastAsia="Microsoft YaHei" w:cs="Microsoft YaHei"/>
          <w:sz w:val="24"/>
          <w:szCs w:val="24"/>
        </w:rPr>
        <w:t>「久瀬修一を探せ！？」、ドラマ</w:t>
      </w:r>
      <w:r>
        <w:rPr>
          <w:rFonts w:hint="eastAsia" w:ascii="Microsoft YaHei" w:hAnsi="Microsoft YaHei" w:eastAsia="Microsoft YaHei" w:cs="Microsoft YaHei"/>
          <w:sz w:val="24"/>
          <w:szCs w:val="24"/>
        </w:rPr>
        <w:t xml:space="preserve">CD </w:t>
      </w:r>
      <w:r>
        <w:rPr>
          <w:rFonts w:hint="eastAsia" w:ascii="Microsoft YaHei" w:hAnsi="Microsoft YaHei" w:eastAsia="Microsoft YaHei" w:cs="Microsoft YaHei"/>
          <w:sz w:val="24"/>
          <w:szCs w:val="24"/>
        </w:rPr>
        <w:t>vol.04</w:t>
      </w:r>
      <w:r>
        <w:rPr>
          <w:rFonts w:hint="eastAsia" w:ascii="Microsoft YaHei" w:hAnsi="Microsoft YaHei" w:eastAsia="Microsoft YaHei" w:cs="Microsoft YaHei"/>
          <w:sz w:val="24"/>
          <w:szCs w:val="24"/>
        </w:rPr>
        <w:t>「あなたと一緒の夏祭り」、ドラマ</w:t>
      </w:r>
      <w:r>
        <w:rPr>
          <w:rFonts w:hint="eastAsia" w:ascii="Microsoft YaHei" w:hAnsi="Microsoft YaHei" w:eastAsia="Microsoft YaHei" w:cs="Microsoft YaHei"/>
          <w:sz w:val="24"/>
          <w:szCs w:val="24"/>
        </w:rPr>
        <w:t>CD vol.05</w:t>
      </w:r>
      <w:r>
        <w:rPr>
          <w:rFonts w:hint="eastAsia" w:ascii="Microsoft YaHei" w:hAnsi="Microsoft YaHei" w:eastAsia="Microsoft YaHei" w:cs="Microsoft YaHei"/>
          <w:sz w:val="24"/>
          <w:szCs w:val="24"/>
        </w:rPr>
        <w:t>「水姫の相変わらずな</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日」</w:t>
      </w:r>
    </w:p>
    <w:p w:rsidR="00AA2802" w:rsidRDefault="00FC324E" w14:paraId="59ACCB0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扫图</w:t>
      </w:r>
      <w:r>
        <w:rPr>
          <w:rFonts w:hint="eastAsia" w:ascii="Microsoft YaHei" w:hAnsi="Microsoft YaHei" w:eastAsia="Microsoft YaHei" w:cs="Microsoft YaHei"/>
          <w:sz w:val="24"/>
          <w:szCs w:val="24"/>
        </w:rPr>
        <w:t>@Kaguya</w:t>
      </w:r>
      <w:r>
        <w:rPr>
          <w:rFonts w:hint="eastAsia" w:ascii="Microsoft YaHei" w:hAnsi="Microsoft YaHei" w:eastAsia="Microsoft YaHei" w:cs="Microsoft YaHei"/>
          <w:sz w:val="24"/>
          <w:szCs w:val="24"/>
        </w:rPr>
        <w:t>，后期处理</w:t>
      </w:r>
      <w:r>
        <w:rPr>
          <w:rFonts w:hint="eastAsia" w:ascii="Microsoft YaHei" w:hAnsi="Microsoft YaHei" w:eastAsia="Microsoft YaHei" w:cs="Microsoft YaHei"/>
          <w:sz w:val="24"/>
          <w:szCs w:val="24"/>
        </w:rPr>
        <w:t>@pooh</w:t>
      </w:r>
      <w:r>
        <w:rPr>
          <w:rFonts w:hint="eastAsia" w:ascii="Microsoft YaHei" w:hAnsi="Microsoft YaHei" w:eastAsia="Microsoft YaHei" w:cs="Microsoft YaHei"/>
          <w:sz w:val="24"/>
          <w:szCs w:val="24"/>
        </w:rPr>
        <w:t>，整理上传</w:t>
      </w:r>
      <w:r>
        <w:rPr>
          <w:rFonts w:hint="eastAsia" w:ascii="Microsoft YaHei" w:hAnsi="Microsoft YaHei" w:eastAsia="Microsoft YaHei" w:cs="Microsoft YaHei"/>
          <w:sz w:val="24"/>
          <w:szCs w:val="24"/>
        </w:rPr>
        <w:t>@devil</w:t>
      </w:r>
    </w:p>
    <w:p w:rsidR="00AA2802" w:rsidRDefault="00FC324E" w14:paraId="5A4E3F9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11.5</w:t>
      </w:r>
    </w:p>
    <w:p w:rsidR="00AA2802" w:rsidRDefault="00FC324E" w14:paraId="2701AE2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真夏の鍋パーティ</w:t>
      </w:r>
      <w:r>
        <w:rPr>
          <w:rFonts w:hint="eastAsia" w:ascii="Microsoft YaHei" w:hAnsi="Microsoft YaHei" w:eastAsia="Microsoft YaHei" w:cs="Microsoft YaHei"/>
          <w:sz w:val="24"/>
          <w:szCs w:val="24"/>
        </w:rPr>
        <w:t xml:space="preserve"> bk</w:t>
      </w:r>
      <w:r>
        <w:rPr>
          <w:rFonts w:hint="eastAsia" w:ascii="Microsoft YaHei" w:hAnsi="Microsoft YaHei" w:eastAsia="Microsoft YaHei" w:cs="Microsoft YaHei"/>
          <w:sz w:val="24"/>
          <w:szCs w:val="24"/>
        </w:rPr>
        <w:t>扫图</w:t>
      </w:r>
      <w:r>
        <w:rPr>
          <w:rFonts w:hint="eastAsia" w:ascii="Microsoft YaHei" w:hAnsi="Microsoft YaHei" w:eastAsia="Microsoft YaHei" w:cs="Microsoft YaHei"/>
          <w:sz w:val="24"/>
          <w:szCs w:val="24"/>
        </w:rPr>
        <w:t>@Kaguya</w:t>
      </w:r>
      <w:r>
        <w:rPr>
          <w:rFonts w:hint="eastAsia" w:ascii="Microsoft YaHei" w:hAnsi="Microsoft YaHei" w:eastAsia="Microsoft YaHei" w:cs="Microsoft YaHei"/>
          <w:sz w:val="24"/>
          <w:szCs w:val="24"/>
        </w:rPr>
        <w:t>，后期处理</w:t>
      </w:r>
      <w:r>
        <w:rPr>
          <w:rFonts w:hint="eastAsia" w:ascii="Microsoft YaHei" w:hAnsi="Microsoft YaHei" w:eastAsia="Microsoft YaHei" w:cs="Microsoft YaHei"/>
          <w:sz w:val="24"/>
          <w:szCs w:val="24"/>
        </w:rPr>
        <w:t>@pooh</w:t>
      </w:r>
      <w:r>
        <w:rPr>
          <w:rFonts w:hint="eastAsia" w:ascii="Microsoft YaHei" w:hAnsi="Microsoft YaHei" w:eastAsia="Microsoft YaHei" w:cs="Microsoft YaHei"/>
          <w:sz w:val="24"/>
          <w:szCs w:val="24"/>
        </w:rPr>
        <w:t>，整理上传</w:t>
      </w:r>
      <w:r>
        <w:rPr>
          <w:rFonts w:hint="eastAsia" w:ascii="Microsoft YaHei" w:hAnsi="Microsoft YaHei" w:eastAsia="Microsoft YaHei" w:cs="Microsoft YaHei"/>
          <w:sz w:val="24"/>
          <w:szCs w:val="24"/>
        </w:rPr>
        <w:t>@devil</w:t>
      </w:r>
    </w:p>
    <w:p w:rsidR="00AA2802" w:rsidRDefault="00FC324E" w14:paraId="280B52B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11.1</w:t>
      </w:r>
    </w:p>
    <w:p w:rsidR="00AA2802" w:rsidRDefault="00FC324E" w14:paraId="5CA73BA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10.29bug</w:t>
      </w:r>
      <w:r>
        <w:rPr>
          <w:rFonts w:hint="eastAsia" w:ascii="Microsoft YaHei" w:hAnsi="Microsoft YaHei" w:eastAsia="Microsoft YaHei" w:cs="Microsoft YaHei"/>
          <w:sz w:val="24"/>
          <w:szCs w:val="24"/>
        </w:rPr>
        <w:t>修复完毕</w:t>
      </w:r>
      <w:r>
        <w:rPr>
          <w:rFonts w:hint="eastAsia" w:ascii="Microsoft YaHei" w:hAnsi="Microsoft YaHei" w:eastAsia="Microsoft YaHei" w:cs="Microsoft YaHei"/>
          <w:sz w:val="24"/>
          <w:szCs w:val="24"/>
        </w:rPr>
        <w:t xml:space="preserve"> @devil</w:t>
      </w:r>
    </w:p>
    <w:p w:rsidR="00AA2802" w:rsidRDefault="00FC324E" w14:paraId="4A6E642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10.29</w:t>
      </w:r>
    </w:p>
    <w:p w:rsidR="00AA2802" w:rsidRDefault="00FC324E" w14:paraId="3BB98D8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drama</w:t>
      </w:r>
      <w:r>
        <w:rPr>
          <w:rFonts w:hint="eastAsia" w:ascii="Microsoft YaHei" w:hAnsi="Microsoft YaHei" w:eastAsia="Microsoft YaHei" w:cs="Microsoft YaHei"/>
          <w:sz w:val="24"/>
          <w:szCs w:val="24"/>
        </w:rPr>
        <w:t>区文件同步时出错发生混乱。。待修复，暂时使用毒盘</w:t>
      </w:r>
    </w:p>
    <w:p w:rsidR="00AA2802" w:rsidRDefault="00FC324E" w14:paraId="055CE3D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10.28</w:t>
      </w:r>
    </w:p>
    <w:p w:rsidR="00AA2802" w:rsidRDefault="00FC324E" w14:paraId="2C27AFB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广播剧</w:t>
      </w:r>
      <w:r>
        <w:rPr>
          <w:rFonts w:hint="eastAsia" w:ascii="Microsoft YaHei" w:hAnsi="Microsoft YaHei" w:eastAsia="Microsoft YaHei" w:cs="Microsoft YaHei"/>
          <w:sz w:val="24"/>
          <w:szCs w:val="24"/>
        </w:rPr>
        <w:t>DX1</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J</w:t>
      </w:r>
      <w:r>
        <w:rPr>
          <w:rFonts w:hint="eastAsia" w:ascii="Microsoft YaHei" w:hAnsi="Microsoft YaHei" w:eastAsia="Microsoft YaHei" w:cs="Microsoft YaHei"/>
          <w:sz w:val="24"/>
          <w:szCs w:val="24"/>
        </w:rPr>
        <w:t>スぺ、夏スぺ相关扫图</w:t>
      </w:r>
      <w:r>
        <w:rPr>
          <w:rFonts w:hint="eastAsia" w:ascii="Microsoft YaHei" w:hAnsi="Microsoft YaHei" w:eastAsia="Microsoft YaHei" w:cs="Microsoft YaHei"/>
          <w:sz w:val="24"/>
          <w:szCs w:val="24"/>
        </w:rPr>
        <w:t>@Kaguya</w:t>
      </w:r>
      <w:r>
        <w:rPr>
          <w:rFonts w:hint="eastAsia" w:ascii="Microsoft YaHei" w:hAnsi="Microsoft YaHei" w:eastAsia="Microsoft YaHei" w:cs="Microsoft YaHei"/>
          <w:sz w:val="24"/>
          <w:szCs w:val="24"/>
        </w:rPr>
        <w:t>，后期</w:t>
      </w:r>
      <w:r>
        <w:rPr>
          <w:rFonts w:hint="eastAsia" w:ascii="Microsoft YaHei" w:hAnsi="Microsoft YaHei" w:eastAsia="Microsoft YaHei" w:cs="Microsoft YaHei"/>
          <w:sz w:val="24"/>
          <w:szCs w:val="24"/>
        </w:rPr>
        <w:t>@pooh</w:t>
      </w:r>
      <w:r>
        <w:rPr>
          <w:rFonts w:hint="eastAsia" w:ascii="Microsoft YaHei" w:hAnsi="Microsoft YaHei" w:eastAsia="Microsoft YaHei" w:cs="Microsoft YaHei"/>
          <w:sz w:val="24"/>
          <w:szCs w:val="24"/>
        </w:rPr>
        <w:t>，整理上传</w:t>
      </w:r>
      <w:r>
        <w:rPr>
          <w:rFonts w:hint="eastAsia" w:ascii="Microsoft YaHei" w:hAnsi="Microsoft YaHei" w:eastAsia="Microsoft YaHei" w:cs="Microsoft YaHei"/>
          <w:sz w:val="24"/>
          <w:szCs w:val="24"/>
        </w:rPr>
        <w:t>onedrive@devil</w:t>
      </w:r>
    </w:p>
    <w:p w:rsidR="00AA2802" w:rsidRDefault="00FC324E" w14:paraId="2A404B4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2.ef  </w:t>
      </w:r>
      <w:r>
        <w:rPr>
          <w:rFonts w:hint="eastAsia" w:ascii="Microsoft YaHei" w:hAnsi="Microsoft YaHei" w:eastAsia="Microsoft YaHei" w:cs="Microsoft YaHei"/>
          <w:sz w:val="24"/>
          <w:szCs w:val="24"/>
        </w:rPr>
        <w:t>バインダー</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扫图</w:t>
      </w:r>
      <w:r>
        <w:rPr>
          <w:rFonts w:hint="eastAsia" w:ascii="Microsoft YaHei" w:hAnsi="Microsoft YaHei" w:eastAsia="Microsoft YaHei" w:cs="Microsoft YaHei"/>
          <w:sz w:val="24"/>
          <w:szCs w:val="24"/>
        </w:rPr>
        <w:t>@Kaguya</w:t>
      </w:r>
      <w:r>
        <w:rPr>
          <w:rFonts w:hint="eastAsia" w:ascii="Microsoft YaHei" w:hAnsi="Microsoft YaHei" w:eastAsia="Microsoft YaHei" w:cs="Microsoft YaHei"/>
          <w:sz w:val="24"/>
          <w:szCs w:val="24"/>
        </w:rPr>
        <w:t>，后期</w:t>
      </w:r>
      <w:r>
        <w:rPr>
          <w:rFonts w:hint="eastAsia" w:ascii="Microsoft YaHei" w:hAnsi="Microsoft YaHei" w:eastAsia="Microsoft YaHei" w:cs="Microsoft YaHei"/>
          <w:sz w:val="24"/>
          <w:szCs w:val="24"/>
        </w:rPr>
        <w:t>@pooh</w:t>
      </w:r>
      <w:r>
        <w:rPr>
          <w:rFonts w:hint="eastAsia" w:ascii="Microsoft YaHei" w:hAnsi="Microsoft YaHei" w:eastAsia="Microsoft YaHei" w:cs="Microsoft YaHei"/>
          <w:sz w:val="24"/>
          <w:szCs w:val="24"/>
        </w:rPr>
        <w:t>，整理上传毒盘</w:t>
      </w:r>
      <w:r>
        <w:rPr>
          <w:rFonts w:hint="eastAsia" w:ascii="Microsoft YaHei" w:hAnsi="Microsoft YaHei" w:eastAsia="Microsoft YaHei" w:cs="Microsoft YaHei"/>
          <w:sz w:val="24"/>
          <w:szCs w:val="24"/>
        </w:rPr>
        <w:t>@devil</w:t>
      </w:r>
    </w:p>
    <w:p w:rsidR="00AA2802" w:rsidRDefault="00FC324E" w14:paraId="4980FB1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3.[071229(C73)]minori - </w:t>
      </w:r>
      <w:r>
        <w:rPr>
          <w:rFonts w:hint="eastAsia" w:ascii="Microsoft YaHei" w:hAnsi="Microsoft YaHei" w:eastAsia="Microsoft YaHei" w:cs="Microsoft YaHei"/>
          <w:sz w:val="24"/>
          <w:szCs w:val="24"/>
        </w:rPr>
        <w:t>みやこ</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ちょっと</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えっちな</w:t>
      </w:r>
      <w:r>
        <w:rPr>
          <w:rFonts w:hint="eastAsia" w:ascii="Microsoft YaHei" w:hAnsi="Microsoft YaHei" w:eastAsia="Microsoft YaHei" w:cs="Microsoft YaHei"/>
          <w:sz w:val="24"/>
          <w:szCs w:val="24"/>
        </w:rPr>
        <w:t>CD(tta+log+mp3+jpg+png)</w:t>
      </w:r>
      <w:r>
        <w:rPr>
          <w:rFonts w:hint="eastAsia" w:ascii="Microsoft YaHei" w:hAnsi="Microsoft YaHei" w:eastAsia="Microsoft YaHei" w:cs="Microsoft YaHei"/>
          <w:sz w:val="24"/>
          <w:szCs w:val="24"/>
        </w:rPr>
        <w:t>，整理上传</w:t>
      </w:r>
      <w:r>
        <w:rPr>
          <w:rFonts w:hint="eastAsia" w:ascii="Microsoft YaHei" w:hAnsi="Microsoft YaHei" w:eastAsia="Microsoft YaHei" w:cs="Microsoft YaHei"/>
          <w:sz w:val="24"/>
          <w:szCs w:val="24"/>
        </w:rPr>
        <w:t>onedrive@devil</w:t>
      </w:r>
    </w:p>
    <w:p w:rsidR="00AA2802" w:rsidRDefault="00FC324E" w14:paraId="62E8086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10.24</w:t>
      </w:r>
    </w:p>
    <w:p w:rsidR="00AA2802" w:rsidRDefault="00FC324E" w14:paraId="2EFCB6A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[081228] ef-ANOTHER TALES. [TIF]</w:t>
      </w:r>
    </w:p>
    <w:p w:rsidR="00AA2802" w:rsidRDefault="00FC324E" w14:paraId="129B299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拆扫</w:t>
      </w:r>
      <w:r>
        <w:rPr>
          <w:rFonts w:hint="eastAsia" w:ascii="Microsoft YaHei" w:hAnsi="Microsoft YaHei" w:eastAsia="Microsoft YaHei" w:cs="Microsoft YaHei"/>
          <w:sz w:val="24"/>
          <w:szCs w:val="24"/>
        </w:rPr>
        <w:t xml:space="preserve">@devil </w:t>
      </w:r>
      <w:r>
        <w:rPr>
          <w:rFonts w:hint="eastAsia" w:ascii="Microsoft YaHei" w:hAnsi="Microsoft YaHei" w:eastAsia="Microsoft YaHei" w:cs="Microsoft YaHei"/>
          <w:sz w:val="24"/>
          <w:szCs w:val="24"/>
        </w:rPr>
        <w:t>后期</w:t>
      </w:r>
      <w:r>
        <w:rPr>
          <w:rFonts w:hint="eastAsia" w:ascii="Microsoft YaHei" w:hAnsi="Microsoft YaHei" w:eastAsia="Microsoft YaHei" w:cs="Microsoft YaHei"/>
          <w:sz w:val="24"/>
          <w:szCs w:val="24"/>
        </w:rPr>
        <w:t>@pooh</w:t>
      </w:r>
    </w:p>
    <w:p w:rsidR="00AA2802" w:rsidRDefault="00FC324E" w14:paraId="781C91B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10.23</w:t>
      </w:r>
    </w:p>
    <w:p w:rsidR="00AA2802" w:rsidRDefault="00FC324E" w14:paraId="53EBBA1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八音盒</w:t>
      </w:r>
      <w:r>
        <w:rPr>
          <w:rFonts w:hint="eastAsia" w:ascii="Microsoft YaHei" w:hAnsi="Microsoft YaHei" w:eastAsia="Microsoft YaHei" w:cs="Microsoft YaHei"/>
          <w:sz w:val="24"/>
          <w:szCs w:val="24"/>
        </w:rPr>
        <w:t>demo</w:t>
      </w:r>
      <w:r>
        <w:rPr>
          <w:rFonts w:hint="eastAsia" w:ascii="Microsoft YaHei" w:hAnsi="Microsoft YaHei" w:eastAsia="Microsoft YaHei" w:cs="Microsoft YaHei"/>
          <w:sz w:val="24"/>
          <w:szCs w:val="24"/>
        </w:rPr>
        <w:t>视频</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熊</w:t>
      </w:r>
    </w:p>
    <w:p w:rsidR="00AA2802" w:rsidRDefault="00FC324E" w14:paraId="1828909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以实物为准修正</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上广播剧的文件名称</w:t>
      </w:r>
      <w:r>
        <w:rPr>
          <w:rFonts w:hint="eastAsia" w:ascii="Microsoft YaHei" w:hAnsi="Microsoft YaHei" w:eastAsia="Microsoft YaHei" w:cs="Microsoft YaHei"/>
          <w:sz w:val="24"/>
          <w:szCs w:val="24"/>
        </w:rPr>
        <w:t xml:space="preserve"> @devil </w:t>
      </w:r>
    </w:p>
    <w:p w:rsidR="00AA2802" w:rsidRDefault="00FC324E" w14:paraId="4DA55C0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商品档案楼侧同上</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企鹅</w:t>
      </w:r>
    </w:p>
    <w:p w:rsidR="00AA2802" w:rsidRDefault="00FC324E" w14:paraId="3DA14E5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10.15</w:t>
      </w:r>
    </w:p>
    <w:p w:rsidR="00AA2802" w:rsidRDefault="00FC324E" w14:paraId="3E69B4B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苟盘分流汉硬游戏</w:t>
      </w:r>
      <w:r>
        <w:rPr>
          <w:rFonts w:hint="eastAsia" w:ascii="Microsoft YaHei" w:hAnsi="Microsoft YaHei" w:eastAsia="Microsoft YaHei" w:cs="Microsoft YaHei"/>
          <w:sz w:val="24"/>
          <w:szCs w:val="24"/>
        </w:rPr>
        <w:t xml:space="preserve"> @devil</w:t>
      </w:r>
    </w:p>
    <w:p w:rsidR="00AA2802" w:rsidRDefault="00FC324E" w14:paraId="28303DE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10.1</w:t>
      </w:r>
    </w:p>
    <w:p w:rsidR="00AA2802" w:rsidRDefault="00FC324E" w14:paraId="190C5CC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MD5sum.txt</w:t>
      </w:r>
      <w:r>
        <w:rPr>
          <w:rFonts w:hint="eastAsia" w:ascii="Microsoft YaHei" w:hAnsi="Microsoft YaHei" w:eastAsia="Microsoft YaHei" w:cs="Microsoft YaHei"/>
          <w:sz w:val="24"/>
          <w:szCs w:val="24"/>
        </w:rPr>
        <w:t>（见本文档资源说明部分），替换掉了</w:t>
      </w:r>
      <w:r>
        <w:rPr>
          <w:rFonts w:hint="eastAsia" w:ascii="Microsoft YaHei" w:hAnsi="Microsoft YaHei" w:eastAsia="Microsoft YaHei" w:cs="Microsoft YaHei"/>
          <w:sz w:val="24"/>
          <w:szCs w:val="24"/>
        </w:rPr>
        <w:t>6.28</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萌新</w:t>
      </w:r>
    </w:p>
    <w:p w:rsidR="00AA2802" w:rsidRDefault="00FC324E" w14:paraId="5D27AC1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9.29</w:t>
      </w:r>
    </w:p>
    <w:p w:rsidR="00AA2802" w:rsidRDefault="00FC324E" w14:paraId="4759212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用</w:t>
      </w:r>
      <w:r>
        <w:rPr>
          <w:rFonts w:hint="eastAsia" w:ascii="Microsoft YaHei" w:hAnsi="Microsoft YaHei" w:eastAsia="Microsoft YaHei" w:cs="Microsoft YaHei"/>
          <w:sz w:val="24"/>
          <w:szCs w:val="24"/>
        </w:rPr>
        <w:t>fb2k</w:t>
      </w:r>
      <w:r>
        <w:rPr>
          <w:rFonts w:hint="eastAsia" w:ascii="Microsoft YaHei" w:hAnsi="Microsoft YaHei" w:eastAsia="Microsoft YaHei" w:cs="Microsoft YaHei"/>
          <w:sz w:val="24"/>
          <w:szCs w:val="24"/>
        </w:rPr>
        <w:t>转换出广播剧</w:t>
      </w:r>
      <w:r>
        <w:rPr>
          <w:rFonts w:hint="eastAsia" w:ascii="Microsoft YaHei" w:hAnsi="Microsoft YaHei" w:eastAsia="Microsoft YaHei" w:cs="Microsoft YaHei"/>
          <w:sz w:val="24"/>
          <w:szCs w:val="24"/>
        </w:rPr>
        <w:t>mp3</w:t>
      </w:r>
      <w:r>
        <w:rPr>
          <w:rFonts w:hint="eastAsia" w:ascii="Microsoft YaHei" w:hAnsi="Microsoft YaHei" w:eastAsia="Microsoft YaHei" w:cs="Microsoft YaHei"/>
          <w:sz w:val="24"/>
          <w:szCs w:val="24"/>
        </w:rPr>
        <w:t>格式</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毒盘、</w:t>
      </w:r>
      <w:r>
        <w:rPr>
          <w:rFonts w:hint="eastAsia" w:ascii="Microsoft YaHei" w:hAnsi="Microsoft YaHei" w:eastAsia="Microsoft YaHei" w:cs="Microsoft YaHei"/>
          <w:sz w:val="24"/>
          <w:szCs w:val="24"/>
        </w:rPr>
        <w:t>od) @devil</w:t>
      </w:r>
    </w:p>
    <w:p w:rsidR="00AA2802" w:rsidRDefault="00FC324E" w14:paraId="3D0CBF2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9.27</w:t>
      </w:r>
    </w:p>
    <w:p w:rsidR="00AA2802" w:rsidRDefault="00FC324E" w14:paraId="3CFBCA5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用</w:t>
      </w:r>
      <w:r>
        <w:rPr>
          <w:rFonts w:hint="eastAsia" w:ascii="Microsoft YaHei" w:hAnsi="Microsoft YaHei" w:eastAsia="Microsoft YaHei" w:cs="Microsoft YaHei"/>
          <w:sz w:val="24"/>
          <w:szCs w:val="24"/>
        </w:rPr>
        <w:t>vuepress</w:t>
      </w:r>
      <w:r>
        <w:rPr>
          <w:rFonts w:hint="eastAsia" w:ascii="Microsoft YaHei" w:hAnsi="Microsoft YaHei" w:eastAsia="Microsoft YaHei" w:cs="Microsoft YaHei"/>
          <w:sz w:val="24"/>
          <w:szCs w:val="24"/>
        </w:rPr>
        <w:t>重新搭建了商品档案楼的网页</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企鹅</w:t>
      </w:r>
    </w:p>
    <w:p w:rsidR="00AA2802" w:rsidRDefault="00FC324E" w14:paraId="501CD53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9.19</w:t>
      </w:r>
    </w:p>
    <w:p w:rsidR="00AA2802" w:rsidRDefault="00FC324E" w14:paraId="5626E4B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广播剧</w:t>
      </w:r>
    </w:p>
    <w:p w:rsidR="00AA2802" w:rsidRDefault="00FC324E" w14:paraId="1A53E1A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[200919][@sora]</w:t>
      </w:r>
      <w:r>
        <w:rPr>
          <w:rFonts w:hint="eastAsia" w:ascii="Microsoft YaHei" w:hAnsi="Microsoft YaHei" w:eastAsia="Microsoft YaHei" w:cs="Microsoft YaHei"/>
          <w:sz w:val="24"/>
          <w:szCs w:val="24"/>
        </w:rPr>
        <w:t>音羽的夏天，庆典的傍晚</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音羽の夏、お祭りの夜</w:t>
      </w:r>
      <w:r>
        <w:rPr>
          <w:rFonts w:hint="eastAsia" w:ascii="Microsoft YaHei" w:hAnsi="Microsoft YaHei" w:eastAsia="Microsoft YaHei" w:cs="Microsoft YaHei"/>
          <w:sz w:val="24"/>
          <w:szCs w:val="24"/>
        </w:rPr>
        <w:t>].ass</w:t>
      </w:r>
    </w:p>
    <w:p w:rsidR="00AA2802" w:rsidRDefault="00FC324E" w14:paraId="7873249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7.23</w:t>
      </w:r>
    </w:p>
    <w:p w:rsidR="00AA2802" w:rsidRDefault="00FC324E" w14:paraId="0AE193C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将原动画合集百毒云链接拆分成各组单链（爆档应对手段</w:t>
      </w:r>
    </w:p>
    <w:p w:rsidR="00AA2802" w:rsidRDefault="00FC324E" w14:paraId="0048DC7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6.28</w:t>
      </w:r>
    </w:p>
    <w:p w:rsidR="00AA2802" w:rsidRDefault="00FC324E" w14:paraId="7A5A6FF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生成游戏汉硬资源部分</w:t>
      </w:r>
      <w:r>
        <w:rPr>
          <w:rFonts w:hint="eastAsia" w:ascii="Microsoft YaHei" w:hAnsi="Microsoft YaHei" w:eastAsia="Microsoft YaHei" w:cs="Microsoft YaHei"/>
          <w:sz w:val="24"/>
          <w:szCs w:val="24"/>
        </w:rPr>
        <w:t>md5</w:t>
      </w:r>
      <w:r>
        <w:rPr>
          <w:rFonts w:hint="eastAsia" w:ascii="Microsoft YaHei" w:hAnsi="Microsoft YaHei" w:eastAsia="Microsoft YaHei" w:cs="Microsoft YaHei"/>
          <w:sz w:val="24"/>
          <w:szCs w:val="24"/>
        </w:rPr>
        <w:t>列表。</w:t>
      </w:r>
      <w:r>
        <w:rPr>
          <w:rFonts w:hint="eastAsia" w:ascii="Microsoft YaHei" w:hAnsi="Microsoft YaHei" w:eastAsia="Microsoft YaHei" w:cs="Microsoft YaHei"/>
          <w:sz w:val="24"/>
          <w:szCs w:val="24"/>
        </w:rPr>
        <w:t>@devil</w:t>
      </w:r>
    </w:p>
    <w:p w:rsidR="00AA2802" w:rsidRDefault="00FC324E" w14:paraId="0B21730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6.20</w:t>
      </w:r>
    </w:p>
    <w:p w:rsidR="00AA2802" w:rsidRDefault="00FC324E" w14:paraId="7D899A6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上传“</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脚本编辑器”“</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解包器”供学习交流。</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雨宫优子</w:t>
      </w:r>
    </w:p>
    <w:p w:rsidR="00AA2802" w:rsidRDefault="00FC324E" w14:paraId="0B4C038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6.9</w:t>
      </w:r>
    </w:p>
    <w:p w:rsidR="00AA2802" w:rsidRDefault="00FC324E" w14:paraId="09550F7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将游戏汉硬资源部分链接转为秒传，附教程。</w:t>
      </w:r>
      <w:r>
        <w:rPr>
          <w:rFonts w:hint="eastAsia" w:ascii="Microsoft YaHei" w:hAnsi="Microsoft YaHei" w:eastAsia="Microsoft YaHei" w:cs="Microsoft YaHei"/>
          <w:sz w:val="24"/>
          <w:szCs w:val="24"/>
        </w:rPr>
        <w:t>@devil</w:t>
      </w:r>
    </w:p>
    <w:p w:rsidR="00AA2802" w:rsidRDefault="00FC324E" w14:paraId="1744821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6.2</w:t>
      </w:r>
    </w:p>
    <w:p w:rsidR="00AA2802" w:rsidRDefault="00FC324E" w14:paraId="619CD58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修复百毒云和</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渠道的</w:t>
      </w:r>
      <w:r>
        <w:rPr>
          <w:rFonts w:hint="eastAsia" w:ascii="Microsoft YaHei" w:hAnsi="Microsoft YaHei" w:eastAsia="Microsoft YaHei" w:cs="Microsoft YaHei"/>
          <w:sz w:val="24"/>
          <w:szCs w:val="24"/>
        </w:rPr>
        <w:t>first</w:t>
      </w:r>
      <w:r>
        <w:rPr>
          <w:rFonts w:hint="eastAsia" w:ascii="Microsoft YaHei" w:hAnsi="Microsoft YaHei" w:eastAsia="Microsoft YaHei" w:cs="Microsoft YaHei"/>
          <w:sz w:val="24"/>
          <w:szCs w:val="24"/>
        </w:rPr>
        <w:t>正式版声音问题。</w:t>
      </w:r>
      <w:r>
        <w:rPr>
          <w:rFonts w:hint="eastAsia" w:ascii="Microsoft YaHei" w:hAnsi="Microsoft YaHei" w:eastAsia="Microsoft YaHei" w:cs="Microsoft YaHei"/>
          <w:sz w:val="24"/>
          <w:szCs w:val="24"/>
        </w:rPr>
        <w:t>@devil</w:t>
      </w:r>
    </w:p>
    <w:p w:rsidR="00AA2802" w:rsidRDefault="00FC324E" w14:paraId="5ACA5A7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5.21</w:t>
      </w:r>
    </w:p>
    <w:p w:rsidR="00AA2802" w:rsidRDefault="00FC324E" w14:paraId="5549F5E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修复百度云上游戏</w:t>
      </w:r>
      <w:r>
        <w:rPr>
          <w:rFonts w:hint="eastAsia" w:ascii="Microsoft YaHei" w:hAnsi="Microsoft YaHei" w:eastAsia="Microsoft YaHei" w:cs="Microsoft YaHei"/>
          <w:sz w:val="24"/>
          <w:szCs w:val="24"/>
        </w:rPr>
        <w:t>latter</w:t>
      </w:r>
      <w:r>
        <w:rPr>
          <w:rFonts w:hint="eastAsia" w:ascii="Microsoft YaHei" w:hAnsi="Microsoft YaHei" w:eastAsia="Microsoft YaHei" w:cs="Microsoft YaHei"/>
          <w:sz w:val="24"/>
          <w:szCs w:val="24"/>
        </w:rPr>
        <w:t>正式版的</w:t>
      </w:r>
      <w:r>
        <w:rPr>
          <w:rFonts w:hint="eastAsia" w:ascii="Microsoft YaHei" w:hAnsi="Microsoft YaHei" w:eastAsia="Microsoft YaHei" w:cs="Microsoft YaHei"/>
          <w:sz w:val="24"/>
          <w:szCs w:val="24"/>
        </w:rPr>
        <w:t>part3 @devil</w:t>
      </w:r>
    </w:p>
    <w:p w:rsidR="00AA2802" w:rsidRDefault="00FC324E" w14:paraId="3D784F4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5.18</w:t>
      </w:r>
    </w:p>
    <w:p w:rsidR="00AA2802" w:rsidRDefault="00FC324E" w14:paraId="0B62D3F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自购渣扫</w:t>
      </w:r>
      <w:r>
        <w:rPr>
          <w:rFonts w:hint="eastAsia" w:ascii="Microsoft YaHei" w:hAnsi="Microsoft YaHei" w:eastAsia="Microsoft YaHei" w:cs="Microsoft YaHei"/>
          <w:sz w:val="24"/>
          <w:szCs w:val="24"/>
        </w:rPr>
        <w:t xml:space="preserve"> ef</w:t>
      </w:r>
      <w:r>
        <w:rPr>
          <w:rFonts w:hint="eastAsia" w:ascii="Microsoft YaHei" w:hAnsi="Microsoft YaHei" w:eastAsia="Microsoft YaHei" w:cs="Microsoft YaHei"/>
          <w:sz w:val="24"/>
          <w:szCs w:val="24"/>
        </w:rPr>
        <w:t>ー</w:t>
      </w:r>
      <w:r>
        <w:rPr>
          <w:rFonts w:hint="eastAsia" w:ascii="Microsoft YaHei" w:hAnsi="Microsoft YaHei" w:eastAsia="Microsoft YaHei" w:cs="Microsoft YaHei"/>
          <w:sz w:val="24"/>
          <w:szCs w:val="24"/>
        </w:rPr>
        <w:t>a fairy tale of the two.</w:t>
      </w:r>
      <w:r>
        <w:rPr>
          <w:rFonts w:hint="eastAsia" w:ascii="Microsoft YaHei" w:hAnsi="Microsoft YaHei" w:eastAsia="Microsoft YaHei" w:cs="Microsoft YaHei"/>
          <w:sz w:val="24"/>
          <w:szCs w:val="24"/>
        </w:rPr>
        <w:t>公式コミックファンブック</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電撃コミックス</w:t>
      </w:r>
      <w:r>
        <w:rPr>
          <w:rFonts w:hint="eastAsia" w:ascii="Microsoft YaHei" w:hAnsi="Microsoft YaHei" w:eastAsia="Microsoft YaHei" w:cs="Microsoft YaHei"/>
          <w:sz w:val="24"/>
          <w:szCs w:val="24"/>
        </w:rPr>
        <w:t>) @devil</w:t>
      </w:r>
    </w:p>
    <w:p w:rsidR="00AA2802" w:rsidRDefault="00FC324E" w14:paraId="19BDB42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4.7</w:t>
      </w:r>
    </w:p>
    <w:p w:rsidR="00AA2802" w:rsidRDefault="00FC324E" w14:paraId="0054A52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受某位前辈之托往</w:t>
      </w:r>
      <w:r>
        <w:rPr>
          <w:rFonts w:hint="eastAsia" w:ascii="Microsoft YaHei" w:hAnsi="Microsoft YaHei" w:eastAsia="Microsoft YaHei" w:cs="Microsoft YaHei"/>
          <w:sz w:val="24"/>
          <w:szCs w:val="24"/>
        </w:rPr>
        <w:t>bgm</w:t>
      </w:r>
      <w:r>
        <w:rPr>
          <w:rFonts w:hint="eastAsia" w:ascii="Microsoft YaHei" w:hAnsi="Microsoft YaHei" w:eastAsia="Microsoft YaHei" w:cs="Microsoft YaHei"/>
          <w:sz w:val="24"/>
          <w:szCs w:val="24"/>
        </w:rPr>
        <w:t>加了三个条目：</w:t>
      </w:r>
    </w:p>
    <w:p w:rsidR="00AA2802" w:rsidRDefault="00FC324E" w14:paraId="5145AFB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提出課題</w:t>
      </w:r>
    </w:p>
    <w:p w:rsidR="00AA2802" w:rsidRDefault="00FC324E" w14:paraId="3FA035C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Feather -ef publicity rough </w:t>
      </w:r>
      <w:r>
        <w:rPr>
          <w:rFonts w:hint="eastAsia" w:ascii="Microsoft YaHei" w:hAnsi="Microsoft YaHei" w:eastAsia="Microsoft YaHei" w:cs="Microsoft YaHei"/>
          <w:sz w:val="24"/>
          <w:szCs w:val="24"/>
        </w:rPr>
        <w:t>collection</w:t>
      </w:r>
    </w:p>
    <w:p w:rsidR="00AA2802" w:rsidRDefault="00FC324E" w14:paraId="2F28429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Angel Feather -ef publicity rough collection II</w:t>
      </w:r>
    </w:p>
    <w:p w:rsidR="00AA2802" w:rsidRDefault="00FC324E" w14:paraId="1E71FEF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所以说来个帮忙写条目的大</w:t>
      </w:r>
      <w:r>
        <w:rPr>
          <w:rFonts w:hint="eastAsia" w:ascii="Microsoft YaHei" w:hAnsi="Microsoft YaHei" w:eastAsia="Microsoft YaHei" w:cs="Microsoft YaHei"/>
          <w:sz w:val="24"/>
          <w:szCs w:val="24"/>
        </w:rPr>
        <w:t>(ku)</w:t>
      </w:r>
      <w:r>
        <w:rPr>
          <w:rFonts w:hint="eastAsia" w:ascii="Microsoft YaHei" w:hAnsi="Microsoft YaHei" w:eastAsia="Microsoft YaHei" w:cs="Microsoft YaHei"/>
          <w:sz w:val="24"/>
          <w:szCs w:val="24"/>
        </w:rPr>
        <w:t>佬</w:t>
      </w:r>
      <w:r>
        <w:rPr>
          <w:rFonts w:hint="eastAsia" w:ascii="Microsoft YaHei" w:hAnsi="Microsoft YaHei" w:eastAsia="Microsoft YaHei" w:cs="Microsoft YaHei"/>
          <w:sz w:val="24"/>
          <w:szCs w:val="24"/>
        </w:rPr>
        <w:t>(li)</w:t>
      </w:r>
      <w:r>
        <w:rPr>
          <w:rFonts w:hint="eastAsia" w:ascii="Microsoft YaHei" w:hAnsi="Microsoft YaHei" w:eastAsia="Microsoft YaHei" w:cs="Microsoft YaHei"/>
          <w:sz w:val="24"/>
          <w:szCs w:val="24"/>
        </w:rPr>
        <w:t>啊秋梨膏</w:t>
      </w:r>
    </w:p>
    <w:p w:rsidR="00AA2802" w:rsidRDefault="00FC324E" w14:paraId="2C34B10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3.29</w:t>
      </w:r>
    </w:p>
    <w:p w:rsidR="00AA2802" w:rsidRDefault="00FC324E" w14:paraId="2C4FC27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修复文件</w:t>
      </w:r>
    </w:p>
    <w:p w:rsidR="00AA2802" w:rsidRDefault="00FC324E" w14:paraId="777A43E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整轨</w:t>
      </w:r>
      <w:r>
        <w:rPr>
          <w:rFonts w:hint="eastAsia" w:ascii="Microsoft YaHei" w:hAnsi="Microsoft YaHei" w:eastAsia="Microsoft YaHei" w:cs="Microsoft YaHei"/>
          <w:sz w:val="24"/>
          <w:szCs w:val="24"/>
        </w:rPr>
        <w:t>)&gt;Drama CD &gt;[EAC][080530][Drama CD][minori]</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ef - the latter tale.</w:t>
      </w:r>
      <w:r>
        <w:rPr>
          <w:rFonts w:hint="eastAsia" w:ascii="Microsoft YaHei" w:hAnsi="Microsoft YaHei" w:eastAsia="Microsoft YaHei" w:cs="Microsoft YaHei"/>
          <w:sz w:val="24"/>
          <w:szCs w:val="24"/>
        </w:rPr>
        <w:t>」ドラマ</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「ゲーマーズ」特典</w:t>
      </w:r>
      <w:r>
        <w:rPr>
          <w:rFonts w:hint="eastAsia" w:ascii="Microsoft YaHei" w:hAnsi="Microsoft YaHei" w:eastAsia="Microsoft YaHei" w:cs="Microsoft YaHei"/>
          <w:sz w:val="24"/>
          <w:szCs w:val="24"/>
        </w:rPr>
        <w:t>CD(bin+bk)&gt; SW-030GAMERS(bin+cue_rr3).rar</w:t>
      </w:r>
    </w:p>
    <w:p w:rsidR="00AA2802" w:rsidRDefault="00FC324E" w14:paraId="5973CF9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感谢</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泷壶</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反馈</w:t>
      </w:r>
    </w:p>
    <w:p w:rsidR="00AA2802" w:rsidRDefault="00FC324E" w14:paraId="50AE3E1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3.6</w:t>
      </w:r>
    </w:p>
    <w:p w:rsidR="00AA2802" w:rsidRDefault="00FC324E" w14:paraId="319E3E4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收到</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将</w:t>
      </w:r>
      <w:r>
        <w:rPr>
          <w:rFonts w:hint="eastAsia" w:ascii="Microsoft YaHei" w:hAnsi="Microsoft YaHei" w:eastAsia="Microsoft YaHei" w:cs="Microsoft YaHei"/>
          <w:sz w:val="24"/>
          <w:szCs w:val="24"/>
        </w:rPr>
        <w:t>0721</w:t>
      </w:r>
      <w:r>
        <w:rPr>
          <w:rFonts w:hint="eastAsia" w:ascii="Microsoft YaHei" w:hAnsi="Microsoft YaHei" w:eastAsia="Microsoft YaHei" w:cs="Microsoft YaHei"/>
          <w:sz w:val="24"/>
          <w:szCs w:val="24"/>
        </w:rPr>
        <w:t>相关资源的旧有编码格式进行转换</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的建议</w:t>
      </w:r>
    </w:p>
    <w:p w:rsidR="00AA2802" w:rsidRDefault="00AA2802" w14:paraId="1299C43A" w14:textId="77777777">
      <w:pPr>
        <w:jc w:val="left"/>
        <w:rPr>
          <w:rFonts w:ascii="Microsoft YaHei" w:hAnsi="Microsoft YaHei" w:eastAsia="Microsoft YaHei" w:cs="Microsoft YaHei"/>
          <w:sz w:val="24"/>
          <w:szCs w:val="24"/>
        </w:rPr>
      </w:pPr>
    </w:p>
    <w:p w:rsidR="00AA2802" w:rsidRDefault="00FC324E" w14:paraId="7B4D532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以下是本人的原回复：</w:t>
      </w:r>
    </w:p>
    <w:p w:rsidR="00AA2802" w:rsidRDefault="00FC324E" w14:paraId="24E010C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“这点的话，接下来的回复如有冒犯请谅解，而且相对较长请耐心。</w:t>
      </w:r>
    </w:p>
    <w:p w:rsidR="00AA2802" w:rsidRDefault="00AA2802" w14:paraId="4DDBEF00" w14:textId="77777777">
      <w:pPr>
        <w:jc w:val="left"/>
        <w:rPr>
          <w:rFonts w:ascii="Microsoft YaHei" w:hAnsi="Microsoft YaHei" w:eastAsia="Microsoft YaHei" w:cs="Microsoft YaHei"/>
          <w:sz w:val="24"/>
          <w:szCs w:val="24"/>
        </w:rPr>
      </w:pPr>
    </w:p>
    <w:p w:rsidR="00AA2802" w:rsidRDefault="00FC324E" w14:paraId="0452A00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事实上关于这方面的考虑，如果看过普通</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资源</w:t>
      </w:r>
      <w:r>
        <w:rPr>
          <w:rFonts w:hint="eastAsia" w:ascii="Microsoft YaHei" w:hAnsi="Microsoft YaHei" w:eastAsia="Microsoft YaHei" w:cs="Microsoft YaHei"/>
          <w:sz w:val="24"/>
          <w:szCs w:val="24"/>
        </w:rPr>
        <w:t>(ost+single+drama)</w:t>
      </w:r>
      <w:r>
        <w:rPr>
          <w:rFonts w:hint="eastAsia" w:ascii="Microsoft YaHei" w:hAnsi="Microsoft YaHei" w:eastAsia="Microsoft YaHei" w:cs="Microsoft YaHei"/>
          <w:sz w:val="24"/>
          <w:szCs w:val="24"/>
        </w:rPr>
        <w:t>会发现是有着两种格式的，至于后来抓取的新音轨也当然是跟着时代趋势走</w:t>
      </w: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。但</w:t>
      </w:r>
      <w:r>
        <w:rPr>
          <w:rFonts w:hint="eastAsia" w:ascii="Microsoft YaHei" w:hAnsi="Microsoft YaHei" w:eastAsia="Microsoft YaHei" w:cs="Microsoft YaHei"/>
          <w:sz w:val="24"/>
          <w:szCs w:val="24"/>
        </w:rPr>
        <w:t>0721</w:t>
      </w:r>
      <w:r>
        <w:rPr>
          <w:rFonts w:hint="eastAsia" w:ascii="Microsoft YaHei" w:hAnsi="Microsoft YaHei" w:eastAsia="Microsoft YaHei" w:cs="Microsoft YaHei"/>
          <w:sz w:val="24"/>
          <w:szCs w:val="24"/>
        </w:rPr>
        <w:t>这类资源的不同之处在于，它们的属性无法被</w:t>
      </w:r>
      <w:r>
        <w:rPr>
          <w:rFonts w:hint="eastAsia" w:ascii="Microsoft YaHei" w:hAnsi="Microsoft YaHei" w:eastAsia="Microsoft YaHei" w:cs="Microsoft YaHei"/>
          <w:sz w:val="24"/>
          <w:szCs w:val="24"/>
        </w:rPr>
        <w:t>pt</w:t>
      </w:r>
      <w:r>
        <w:rPr>
          <w:rFonts w:hint="eastAsia" w:ascii="Microsoft YaHei" w:hAnsi="Microsoft YaHei" w:eastAsia="Microsoft YaHei" w:cs="Microsoft YaHei"/>
          <w:sz w:val="24"/>
          <w:szCs w:val="24"/>
        </w:rPr>
        <w:t>站所接受进行保种，更不应该出现在公网</w:t>
      </w:r>
      <w:r>
        <w:rPr>
          <w:rFonts w:hint="eastAsia" w:ascii="Microsoft YaHei" w:hAnsi="Microsoft YaHei" w:eastAsia="Microsoft YaHei" w:cs="Microsoft YaHei"/>
          <w:sz w:val="24"/>
          <w:szCs w:val="24"/>
        </w:rPr>
        <w:t>bt</w:t>
      </w:r>
      <w:r>
        <w:rPr>
          <w:rFonts w:hint="eastAsia" w:ascii="Microsoft YaHei" w:hAnsi="Microsoft YaHei" w:eastAsia="Microsoft YaHei" w:cs="Microsoft YaHei"/>
          <w:sz w:val="24"/>
          <w:szCs w:val="24"/>
        </w:rPr>
        <w:t>站，来自</w:t>
      </w:r>
      <w:r>
        <w:rPr>
          <w:rFonts w:hint="eastAsia" w:ascii="Microsoft YaHei" w:hAnsi="Microsoft YaHei" w:eastAsia="Microsoft YaHei" w:cs="Microsoft YaHei"/>
          <w:sz w:val="24"/>
          <w:szCs w:val="24"/>
        </w:rPr>
        <w:t>share(</w:t>
      </w:r>
      <w:r>
        <w:rPr>
          <w:rFonts w:hint="eastAsia" w:ascii="Microsoft YaHei" w:hAnsi="Microsoft YaHei" w:eastAsia="Microsoft YaHei" w:cs="Microsoft YaHei"/>
          <w:sz w:val="24"/>
          <w:szCs w:val="24"/>
        </w:rPr>
        <w:t>一个日本</w:t>
      </w:r>
      <w:r>
        <w:rPr>
          <w:rFonts w:hint="eastAsia" w:ascii="Microsoft YaHei" w:hAnsi="Microsoft YaHei" w:eastAsia="Microsoft YaHei" w:cs="Microsoft YaHei"/>
          <w:sz w:val="24"/>
          <w:szCs w:val="24"/>
        </w:rPr>
        <w:t>p2p</w:t>
      </w:r>
      <w:r>
        <w:rPr>
          <w:rFonts w:hint="eastAsia" w:ascii="Microsoft YaHei" w:hAnsi="Microsoft YaHei" w:eastAsia="Microsoft YaHei" w:cs="Microsoft YaHei"/>
          <w:sz w:val="24"/>
          <w:szCs w:val="24"/>
        </w:rPr>
        <w:t>资料库</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这个唯一源注定了其</w:t>
      </w:r>
      <w:r>
        <w:rPr>
          <w:rFonts w:hint="eastAsia" w:ascii="Microsoft YaHei" w:hAnsi="Microsoft YaHei" w:eastAsia="Microsoft YaHei" w:cs="Microsoft YaHei"/>
          <w:sz w:val="24"/>
          <w:szCs w:val="24"/>
        </w:rPr>
        <w:t>hash</w:t>
      </w:r>
      <w:r>
        <w:rPr>
          <w:rFonts w:hint="eastAsia" w:ascii="Microsoft YaHei" w:hAnsi="Microsoft YaHei" w:eastAsia="Microsoft YaHei" w:cs="Microsoft YaHei"/>
          <w:sz w:val="24"/>
          <w:szCs w:val="24"/>
        </w:rPr>
        <w:t>的局限性。从目前历史的进程看，据鄙人所了解，还尚未出现优于</w:t>
      </w:r>
      <w:r>
        <w:rPr>
          <w:rFonts w:hint="eastAsia" w:ascii="Microsoft YaHei" w:hAnsi="Microsoft YaHei" w:eastAsia="Microsoft YaHei" w:cs="Microsoft YaHei"/>
          <w:sz w:val="24"/>
          <w:szCs w:val="24"/>
        </w:rPr>
        <w:t>p2p</w:t>
      </w:r>
      <w:r>
        <w:rPr>
          <w:rFonts w:hint="eastAsia" w:ascii="Microsoft YaHei" w:hAnsi="Microsoft YaHei" w:eastAsia="Microsoft YaHei" w:cs="Microsoft YaHei"/>
          <w:sz w:val="24"/>
          <w:szCs w:val="24"/>
        </w:rPr>
        <w:t>保存功能的渠道，所以作为传承者有义务保证原档的可验性。</w:t>
      </w:r>
    </w:p>
    <w:p w:rsidR="00AA2802" w:rsidRDefault="00AA2802" w14:paraId="3461D779" w14:textId="77777777">
      <w:pPr>
        <w:jc w:val="left"/>
        <w:rPr>
          <w:rFonts w:ascii="Microsoft YaHei" w:hAnsi="Microsoft YaHei" w:eastAsia="Microsoft YaHei" w:cs="Microsoft YaHei"/>
          <w:sz w:val="24"/>
          <w:szCs w:val="24"/>
        </w:rPr>
      </w:pPr>
    </w:p>
    <w:p w:rsidR="00AA2802" w:rsidRDefault="00FC324E" w14:paraId="2A9C2C7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正常情况下，了解</w:t>
      </w:r>
      <w:r>
        <w:rPr>
          <w:rFonts w:hint="eastAsia" w:ascii="Microsoft YaHei" w:hAnsi="Microsoft YaHei" w:eastAsia="Microsoft YaHei" w:cs="Microsoft YaHei"/>
          <w:sz w:val="24"/>
          <w:szCs w:val="24"/>
        </w:rPr>
        <w:t>lossless</w:t>
      </w:r>
      <w:r>
        <w:rPr>
          <w:rFonts w:hint="eastAsia" w:ascii="Microsoft YaHei" w:hAnsi="Microsoft YaHei" w:eastAsia="Microsoft YaHei" w:cs="Microsoft YaHei"/>
          <w:sz w:val="24"/>
          <w:szCs w:val="24"/>
        </w:rPr>
        <w:t>的人群基本都知道怎么食用相应资源；而若非追求高端音质人群，只需选择</w:t>
      </w:r>
      <w:r>
        <w:rPr>
          <w:rFonts w:hint="eastAsia" w:ascii="Microsoft YaHei" w:hAnsi="Microsoft YaHei" w:eastAsia="Microsoft YaHei" w:cs="Microsoft YaHei"/>
          <w:sz w:val="24"/>
          <w:szCs w:val="24"/>
        </w:rPr>
        <w:t>mp3</w:t>
      </w:r>
      <w:r>
        <w:rPr>
          <w:rFonts w:hint="eastAsia" w:ascii="Microsoft YaHei" w:hAnsi="Microsoft YaHei" w:eastAsia="Microsoft YaHei" w:cs="Microsoft YaHei"/>
          <w:sz w:val="24"/>
          <w:szCs w:val="24"/>
        </w:rPr>
        <w:t>资源即可。另外资源楼里第五部分第二条也给新人指导了这个方向。</w:t>
      </w:r>
    </w:p>
    <w:p w:rsidR="00AA2802" w:rsidRDefault="00AA2802" w14:paraId="3CF2D8B6" w14:textId="77777777">
      <w:pPr>
        <w:jc w:val="left"/>
        <w:rPr>
          <w:rFonts w:ascii="Microsoft YaHei" w:hAnsi="Microsoft YaHei" w:eastAsia="Microsoft YaHei" w:cs="Microsoft YaHei"/>
          <w:sz w:val="24"/>
          <w:szCs w:val="24"/>
        </w:rPr>
      </w:pPr>
    </w:p>
    <w:p w:rsidR="00AA2802" w:rsidRDefault="00FC324E" w14:paraId="521B57A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当然理论上可以像普通</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资源那样两种格式各一份，但基于归档上新增的复杂性和上面提过的</w:t>
      </w:r>
      <w:r>
        <w:rPr>
          <w:rFonts w:hint="eastAsia" w:ascii="Microsoft YaHei" w:hAnsi="Microsoft YaHei" w:eastAsia="Microsoft YaHei" w:cs="Microsoft YaHei"/>
          <w:sz w:val="24"/>
          <w:szCs w:val="24"/>
        </w:rPr>
        <w:t>hash</w:t>
      </w:r>
      <w:r>
        <w:rPr>
          <w:rFonts w:hint="eastAsia" w:ascii="Microsoft YaHei" w:hAnsi="Microsoft YaHei" w:eastAsia="Microsoft YaHei" w:cs="Microsoft YaHei"/>
          <w:sz w:val="24"/>
          <w:szCs w:val="24"/>
        </w:rPr>
        <w:t>局限性，后人便有着将二转的</w:t>
      </w: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误认为原档甚至错误传承的可能性，那我们的工作意义也就此消失了。</w:t>
      </w:r>
    </w:p>
    <w:p w:rsidR="00AA2802" w:rsidRDefault="00AA2802" w14:paraId="0FB78278" w14:textId="77777777">
      <w:pPr>
        <w:jc w:val="left"/>
        <w:rPr>
          <w:rFonts w:ascii="Microsoft YaHei" w:hAnsi="Microsoft YaHei" w:eastAsia="Microsoft YaHei" w:cs="Microsoft YaHei"/>
          <w:sz w:val="24"/>
          <w:szCs w:val="24"/>
        </w:rPr>
      </w:pPr>
    </w:p>
    <w:p w:rsidR="00AA2802" w:rsidRDefault="00FC324E" w14:paraId="73D6D5B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因此综上，您的建议恕难采纳。”</w:t>
      </w:r>
    </w:p>
    <w:p w:rsidR="00AA2802" w:rsidRDefault="00FC324E" w14:paraId="701D366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1.17</w:t>
      </w:r>
    </w:p>
    <w:p w:rsidR="00AA2802" w:rsidRDefault="00FC324E" w14:paraId="425C6A37" w14:textId="77777777">
      <w:pPr>
        <w:jc w:val="left"/>
        <w:rPr>
          <w:rFonts w:ascii="Microsoft YaHei" w:hAnsi="Microsoft YaHei" w:eastAsia="Microsoft YaHei" w:cs="Microsoft YaHei"/>
          <w:sz w:val="24"/>
          <w:szCs w:val="24"/>
        </w:rPr>
      </w:pPr>
      <w:r w:rsidRPr="1178824A" w:rsidR="00FC324E">
        <w:rPr>
          <w:rFonts w:ascii="Microsoft YaHei" w:hAnsi="Microsoft YaHei" w:eastAsia="Microsoft YaHei" w:cs="Microsoft YaHei"/>
          <w:sz w:val="24"/>
          <w:szCs w:val="24"/>
        </w:rPr>
        <w:t>拍照上传“</w:t>
      </w:r>
      <w:r w:rsidRPr="1178824A" w:rsidR="00FC324E">
        <w:rPr>
          <w:rFonts w:ascii="Microsoft YaHei" w:hAnsi="Microsoft YaHei" w:eastAsia="Microsoft YaHei" w:cs="Microsoft YaHei"/>
          <w:sz w:val="24"/>
          <w:szCs w:val="24"/>
        </w:rPr>
        <w:t>[080530]</w:t>
      </w:r>
      <w:r w:rsidRPr="1178824A" w:rsidR="00FC324E">
        <w:rPr>
          <w:rFonts w:ascii="Microsoft YaHei" w:hAnsi="Microsoft YaHei" w:eastAsia="Microsoft YaHei" w:cs="Microsoft YaHei"/>
          <w:sz w:val="24"/>
          <w:szCs w:val="24"/>
        </w:rPr>
        <w:t>対談集</w:t>
      </w:r>
      <w:r w:rsidRPr="1178824A" w:rsidR="00FC324E">
        <w:rPr>
          <w:rFonts w:ascii="Microsoft YaHei" w:hAnsi="Microsoft YaHei" w:eastAsia="Microsoft YaHei" w:cs="Microsoft YaHei"/>
          <w:sz w:val="24"/>
          <w:szCs w:val="24"/>
        </w:rPr>
        <w:t xml:space="preserve"> </w:t>
      </w:r>
      <w:r w:rsidRPr="1178824A" w:rsidR="00FC324E">
        <w:rPr>
          <w:rFonts w:ascii="Microsoft YaHei" w:hAnsi="Microsoft YaHei" w:eastAsia="Microsoft YaHei" w:cs="Microsoft YaHei"/>
          <w:sz w:val="24"/>
          <w:szCs w:val="24"/>
        </w:rPr>
        <w:t>羽山ミズキも静かに暮らしたい</w:t>
      </w:r>
      <w:r w:rsidRPr="1178824A" w:rsidR="00FC324E">
        <w:rPr>
          <w:rFonts w:ascii="Microsoft YaHei" w:hAnsi="Microsoft YaHei" w:eastAsia="Microsoft YaHei" w:cs="Microsoft YaHei"/>
          <w:sz w:val="24"/>
          <w:szCs w:val="24"/>
        </w:rPr>
        <w:t>[PHOTOS</w:t>
      </w:r>
      <w:r w:rsidRPr="1178824A" w:rsidR="00FC324E">
        <w:rPr>
          <w:rFonts w:ascii="Microsoft YaHei" w:hAnsi="Microsoft YaHei" w:eastAsia="Microsoft YaHei" w:cs="Microsoft YaHei"/>
          <w:sz w:val="24"/>
          <w:szCs w:val="24"/>
        </w:rPr>
        <w:t>]</w:t>
      </w:r>
      <w:r w:rsidRPr="1178824A" w:rsidR="00FC324E">
        <w:rPr>
          <w:rFonts w:ascii="Microsoft YaHei" w:hAnsi="Microsoft YaHei" w:eastAsia="Microsoft YaHei" w:cs="Microsoft YaHei"/>
          <w:sz w:val="24"/>
          <w:szCs w:val="24"/>
        </w:rPr>
        <w:t>”</w:t>
      </w:r>
      <w:r w:rsidRPr="1178824A" w:rsidR="00FC324E">
        <w:rPr>
          <w:rFonts w:ascii="Microsoft YaHei" w:hAnsi="Microsoft YaHei" w:eastAsia="Microsoft YaHei" w:cs="Microsoft YaHei"/>
          <w:sz w:val="24"/>
          <w:szCs w:val="24"/>
        </w:rPr>
        <w:t>@</w:t>
      </w:r>
      <w:r w:rsidRPr="1178824A" w:rsidR="00FC324E">
        <w:rPr>
          <w:rFonts w:ascii="Microsoft YaHei" w:hAnsi="Microsoft YaHei" w:eastAsia="Microsoft YaHei" w:cs="Microsoft YaHei"/>
          <w:sz w:val="24"/>
          <w:szCs w:val="24"/>
        </w:rPr>
        <w:t>小范</w:t>
      </w:r>
    </w:p>
    <w:p w:rsidR="7E24B419" w:rsidP="1178824A" w:rsidRDefault="7E24B419" w14:paraId="4384AD45" w14:textId="0BFDDE89">
      <w:pPr>
        <w:pStyle w:val="3"/>
        <w:rPr>
          <w:rFonts w:ascii="Microsoft YaHei" w:hAnsi="Microsoft YaHei" w:eastAsia="Microsoft YaHei" w:cs="Microsoft YaHei"/>
          <w:sz w:val="24"/>
          <w:szCs w:val="24"/>
        </w:rPr>
      </w:pPr>
      <w:r w:rsidR="7E24B419">
        <w:rPr/>
        <w:t>2020</w:t>
      </w:r>
    </w:p>
    <w:p w:rsidR="00AA2802" w:rsidRDefault="00FC324E" w14:paraId="1231238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2020.1.5</w:t>
      </w:r>
    </w:p>
    <w:p w:rsidR="00AA2802" w:rsidRDefault="00FC324E" w14:paraId="244B093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接到反馈才发现商品楼链接又双叒叕炸了</w:t>
      </w:r>
      <w:r>
        <w:rPr>
          <w:rFonts w:hint="eastAsia" w:ascii="Microsoft YaHei" w:hAnsi="Microsoft YaHei" w:eastAsia="Microsoft YaHei" w:cs="Microsoft YaHei"/>
          <w:sz w:val="24"/>
          <w:szCs w:val="24"/>
        </w:rPr>
        <w:t>emmm</w:t>
      </w:r>
    </w:p>
    <w:p w:rsidR="00AA2802" w:rsidRDefault="00FC324E" w14:paraId="3C44292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简单说下来龙去脉。</w:t>
      </w:r>
    </w:p>
    <w:p w:rsidR="00AA2802" w:rsidRDefault="00FC324E" w14:paraId="03BB6B3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因为</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分级的原因</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尤其游戏原作</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，所以相关商品大多是不可描述。</w:t>
      </w:r>
    </w:p>
    <w:p w:rsidR="00AA2802" w:rsidRDefault="00FC324E" w14:paraId="517E2FE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石墨文档链接第一次炸是因为放了几张</w:t>
      </w:r>
      <w:r>
        <w:rPr>
          <w:rFonts w:hint="eastAsia" w:ascii="Microsoft YaHei" w:hAnsi="Microsoft YaHei" w:eastAsia="Microsoft YaHei" w:cs="Microsoft YaHei"/>
          <w:sz w:val="24"/>
          <w:szCs w:val="24"/>
        </w:rPr>
        <w:t>r18</w:t>
      </w:r>
      <w:r>
        <w:rPr>
          <w:rFonts w:hint="eastAsia" w:ascii="Microsoft YaHei" w:hAnsi="Microsoft YaHei" w:eastAsia="Microsoft YaHei" w:cs="Microsoft YaHei"/>
          <w:sz w:val="24"/>
          <w:szCs w:val="24"/>
        </w:rPr>
        <w:t>的抱枕图，后来打码处理后倒是苟了相当长一段时间，可现在看来并不是长久之计。</w:t>
      </w:r>
    </w:p>
    <w:p w:rsidR="00AA2802" w:rsidRDefault="00FC324E" w14:paraId="050E757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object w:dxaOrig="11340" w:dyaOrig="4284" w14:anchorId="4449161A">
          <v:shape id="_x0000_i1027" style="width:567pt;height:214.5pt" o:ole="" type="#_x0000_t75">
            <v:imagedata o:title="" r:id="rId90"/>
          </v:shape>
          <o:OLEObject Type="Embed" ProgID="StaticMetafile" ShapeID="_x0000_i1027" DrawAspect="Content" ObjectID="_1768024568" r:id="rId91"/>
        </w:object>
      </w:r>
    </w:p>
    <w:p w:rsidR="00AA2802" w:rsidRDefault="00FC324E" w14:paraId="4736136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其实商品楼最早用的本文档一样的腾讯文档平台，但其有个非常大的弊端就是跳转所有外部链接会阻拦，需手动确认，这会给大家带来相当大的麻烦。</w:t>
      </w:r>
    </w:p>
    <w:p w:rsidR="00AA2802" w:rsidRDefault="00FC324E" w14:paraId="70A3E60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object w:dxaOrig="11407" w:dyaOrig="5951" w14:anchorId="18614D48">
          <v:shape id="_x0000_i1028" style="width:570pt;height:297.75pt" o:ole="" type="#_x0000_t75">
            <v:imagedata o:title="" r:id="rId92"/>
          </v:shape>
          <o:OLEObject Type="Embed" ProgID="StaticMetafile" ShapeID="_x0000_i1028" DrawAspect="Content" ObjectID="_1768024569" r:id="rId93"/>
        </w:object>
      </w:r>
    </w:p>
    <w:p w:rsidR="00AA2802" w:rsidRDefault="00FC324E" w14:paraId="02A5026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组里正在讨论更好的解决方案，一旦出结果会尽快实施。</w:t>
      </w:r>
    </w:p>
    <w:p w:rsidR="00AA2802" w:rsidRDefault="00FC324E" w14:paraId="3CE5697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目前开始测试金山文档各项功能和使用体验</w:t>
      </w:r>
    </w:p>
    <w:p w:rsidR="00AA2802" w:rsidRDefault="00FC324E" w14:paraId="29180059" w14:textId="77777777">
      <w:pPr>
        <w:jc w:val="left"/>
        <w:rPr>
          <w:rFonts w:ascii="Microsoft YaHei" w:hAnsi="Microsoft YaHei" w:eastAsia="Microsoft YaHei" w:cs="Microsoft YaHei"/>
          <w:sz w:val="24"/>
          <w:szCs w:val="24"/>
        </w:rPr>
      </w:pPr>
      <w:r w:rsidRPr="1178824A" w:rsidR="00FC324E">
        <w:rPr>
          <w:rFonts w:ascii="Microsoft YaHei" w:hAnsi="Microsoft YaHei" w:eastAsia="Microsoft YaHei" w:cs="Microsoft YaHei"/>
          <w:sz w:val="24"/>
          <w:szCs w:val="24"/>
        </w:rPr>
        <w:t>回归石墨</w:t>
      </w:r>
    </w:p>
    <w:p w:rsidR="2765F2B9" w:rsidP="1178824A" w:rsidRDefault="2765F2B9" w14:paraId="2152BF25" w14:textId="0D96DE3E">
      <w:pPr>
        <w:pStyle w:val="3"/>
        <w:rPr>
          <w:rFonts w:ascii="Microsoft YaHei" w:hAnsi="Microsoft YaHei" w:eastAsia="Microsoft YaHei" w:cs="Microsoft YaHei"/>
          <w:sz w:val="24"/>
          <w:szCs w:val="24"/>
        </w:rPr>
      </w:pPr>
      <w:r w:rsidR="2765F2B9">
        <w:rPr/>
        <w:t>2019</w:t>
      </w:r>
    </w:p>
    <w:p w:rsidR="00AA2802" w:rsidRDefault="00FC324E" w14:paraId="3020CA4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12.24</w:t>
      </w:r>
    </w:p>
    <w:p w:rsidR="00AA2802" w:rsidRDefault="00FC324E" w14:paraId="569B2A1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新增扫图</w:t>
      </w:r>
      <w:r>
        <w:rPr>
          <w:rFonts w:hint="eastAsia" w:ascii="Microsoft YaHei" w:hAnsi="Microsoft YaHei" w:eastAsia="Microsoft YaHei" w:cs="Microsoft YaHei"/>
          <w:sz w:val="24"/>
          <w:szCs w:val="24"/>
        </w:rPr>
        <w:t xml:space="preserve"> ef TVanimation </w:t>
      </w:r>
      <w:r>
        <w:rPr>
          <w:rFonts w:hint="eastAsia" w:ascii="Microsoft YaHei" w:hAnsi="Microsoft YaHei" w:eastAsia="Microsoft YaHei" w:cs="Microsoft YaHei"/>
          <w:sz w:val="24"/>
          <w:szCs w:val="24"/>
        </w:rPr>
        <w:t>コンプリートファンブック</w:t>
      </w:r>
    </w:p>
    <w:p w:rsidR="00AA2802" w:rsidRDefault="00FC324E" w14:paraId="0DFFD46B" w14:textId="77777777">
      <w:pPr>
        <w:jc w:val="left"/>
        <w:rPr>
          <w:rFonts w:ascii="Microsoft YaHei" w:hAnsi="Microsoft YaHei" w:eastAsia="Microsoft YaHei" w:cs="Microsoft YaHei"/>
          <w:sz w:val="24"/>
          <w:szCs w:val="24"/>
        </w:rPr>
      </w:pPr>
      <w:hyperlink r:id="rId94">
        <w:r>
          <w:rPr>
            <w:rFonts w:hint="eastAsia" w:ascii="Microsoft YaHei" w:hAnsi="Microsoft YaHei" w:eastAsia="Microsoft YaHei" w:cs="Microsoft YaHei"/>
            <w:sz w:val="24"/>
            <w:szCs w:val="24"/>
          </w:rPr>
          <w:t>https://bbs.ikfol.com/read.php?tid=798374&amp;sf=453&amp;keyword=ef%20ef</w:t>
        </w:r>
      </w:hyperlink>
    </w:p>
    <w:p w:rsidR="00AA2802" w:rsidRDefault="00FC324E" w14:paraId="235473C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12.18</w:t>
      </w:r>
    </w:p>
    <w:p w:rsidR="00AA2802" w:rsidRDefault="00FC324E" w14:paraId="66DDC1D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渣自扫</w:t>
      </w:r>
      <w:r>
        <w:rPr>
          <w:rFonts w:hint="eastAsia" w:ascii="Microsoft YaHei" w:hAnsi="Microsoft YaHei" w:eastAsia="Microsoft YaHei" w:cs="Microsoft YaHei"/>
          <w:sz w:val="24"/>
          <w:szCs w:val="24"/>
        </w:rPr>
        <w:t xml:space="preserve"> [081228] ef-ANOTHER TALES.[TIF] @devil</w:t>
      </w:r>
    </w:p>
    <w:p w:rsidR="00AA2802" w:rsidRDefault="00FC324E" w14:paraId="24FA305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11.2</w:t>
      </w:r>
    </w:p>
    <w:p w:rsidR="00AA2802" w:rsidRDefault="00FC324E" w14:paraId="5D40B5B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添加</w:t>
      </w:r>
      <w:r>
        <w:rPr>
          <w:rFonts w:hint="eastAsia" w:ascii="Microsoft YaHei" w:hAnsi="Microsoft YaHei" w:eastAsia="Microsoft YaHei" w:cs="Microsoft YaHei"/>
          <w:sz w:val="24"/>
          <w:szCs w:val="24"/>
        </w:rPr>
        <w:t>latter gamers</w:t>
      </w:r>
      <w:r>
        <w:rPr>
          <w:rFonts w:hint="eastAsia" w:ascii="Microsoft YaHei" w:hAnsi="Microsoft YaHei" w:eastAsia="Microsoft YaHei" w:cs="Microsoft YaHei"/>
          <w:sz w:val="24"/>
          <w:szCs w:val="24"/>
        </w:rPr>
        <w:t>广播剧碟片扫图，学校最高就到</w:t>
      </w:r>
      <w:r>
        <w:rPr>
          <w:rFonts w:hint="eastAsia" w:ascii="Microsoft YaHei" w:hAnsi="Microsoft YaHei" w:eastAsia="Microsoft YaHei" w:cs="Microsoft YaHei"/>
          <w:sz w:val="24"/>
          <w:szCs w:val="24"/>
        </w:rPr>
        <w:t>600dpi</w:t>
      </w:r>
      <w:r>
        <w:rPr>
          <w:rFonts w:hint="eastAsia" w:ascii="Microsoft YaHei" w:hAnsi="Microsoft YaHei" w:eastAsia="Microsoft YaHei" w:cs="Microsoft YaHei"/>
          <w:sz w:val="24"/>
          <w:szCs w:val="24"/>
        </w:rPr>
        <w:t>而且盖子很脏。。。大家将就看吧。。</w:t>
      </w:r>
      <w:r>
        <w:rPr>
          <w:rFonts w:hint="eastAsia" w:ascii="Microsoft YaHei" w:hAnsi="Microsoft YaHei" w:eastAsia="Microsoft YaHei" w:cs="Microsoft YaHei"/>
          <w:sz w:val="24"/>
          <w:szCs w:val="24"/>
        </w:rPr>
        <w:t xml:space="preserve">   @devil</w:t>
      </w:r>
    </w:p>
    <w:p w:rsidR="00AA2802" w:rsidRDefault="00FC324E" w14:paraId="202479A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新增游戏两作</w:t>
      </w:r>
      <w:r>
        <w:rPr>
          <w:rFonts w:hint="eastAsia" w:ascii="Microsoft YaHei" w:hAnsi="Microsoft YaHei" w:eastAsia="Microsoft YaHei" w:cs="Microsoft YaHei"/>
          <w:sz w:val="24"/>
          <w:szCs w:val="24"/>
        </w:rPr>
        <w:t>demo movie @</w:t>
      </w:r>
      <w:r>
        <w:rPr>
          <w:rFonts w:hint="eastAsia" w:ascii="Microsoft YaHei" w:hAnsi="Microsoft YaHei" w:eastAsia="Microsoft YaHei" w:cs="Microsoft YaHei"/>
          <w:sz w:val="24"/>
          <w:szCs w:val="24"/>
        </w:rPr>
        <w:t>雨宫优子；分流网盘和发布</w:t>
      </w:r>
      <w:r>
        <w:rPr>
          <w:rFonts w:hint="eastAsia" w:ascii="Microsoft YaHei" w:hAnsi="Microsoft YaHei" w:eastAsia="Microsoft YaHei" w:cs="Microsoft YaHei"/>
          <w:sz w:val="24"/>
          <w:szCs w:val="24"/>
        </w:rPr>
        <w:t>b</w:t>
      </w:r>
      <w:r>
        <w:rPr>
          <w:rFonts w:hint="eastAsia" w:ascii="Microsoft YaHei" w:hAnsi="Microsoft YaHei" w:eastAsia="Microsoft YaHei" w:cs="Microsoft YaHei"/>
          <w:sz w:val="24"/>
          <w:szCs w:val="24"/>
        </w:rPr>
        <w:t>站</w:t>
      </w:r>
      <w:r>
        <w:rPr>
          <w:rFonts w:hint="eastAsia" w:ascii="Microsoft YaHei" w:hAnsi="Microsoft YaHei" w:eastAsia="Microsoft YaHei" w:cs="Microsoft YaHei"/>
          <w:sz w:val="24"/>
          <w:szCs w:val="24"/>
        </w:rPr>
        <w:t xml:space="preserve">  @devil</w:t>
      </w:r>
    </w:p>
    <w:p w:rsidR="00AA2802" w:rsidRDefault="00FC324E" w14:paraId="7BA3EF9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对</w:t>
      </w:r>
      <w:r>
        <w:rPr>
          <w:rFonts w:hint="eastAsia" w:ascii="Microsoft YaHei" w:hAnsi="Microsoft YaHei" w:eastAsia="Microsoft YaHei" w:cs="Microsoft YaHei"/>
          <w:sz w:val="24"/>
          <w:szCs w:val="24"/>
        </w:rPr>
        <w:t>CG</w:t>
      </w:r>
      <w:r>
        <w:rPr>
          <w:rFonts w:hint="eastAsia" w:ascii="Microsoft YaHei" w:hAnsi="Microsoft YaHei" w:eastAsia="Microsoft YaHei" w:cs="Microsoft YaHei"/>
          <w:sz w:val="24"/>
          <w:szCs w:val="24"/>
        </w:rPr>
        <w:t>进行制种，发布</w:t>
      </w:r>
      <w:r>
        <w:rPr>
          <w:rFonts w:hint="eastAsia" w:ascii="Microsoft YaHei" w:hAnsi="Microsoft YaHei" w:eastAsia="Microsoft YaHei" w:cs="Microsoft YaHei"/>
          <w:sz w:val="24"/>
          <w:szCs w:val="24"/>
        </w:rPr>
        <w:t>nyaa</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acgnx  @devil</w:t>
      </w:r>
    </w:p>
    <w:p w:rsidR="00AA2802" w:rsidRDefault="00FC324E" w14:paraId="043C8A9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10.28  </w:t>
      </w:r>
      <w:r>
        <w:rPr>
          <w:rFonts w:hint="eastAsia" w:ascii="Microsoft YaHei" w:hAnsi="Microsoft YaHei" w:eastAsia="Microsoft YaHei" w:cs="Microsoft YaHei"/>
          <w:sz w:val="24"/>
          <w:szCs w:val="24"/>
        </w:rPr>
        <w:t>至此</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官方</w:t>
      </w:r>
      <w:r>
        <w:rPr>
          <w:rFonts w:hint="eastAsia" w:ascii="Microsoft YaHei" w:hAnsi="Microsoft YaHei" w:eastAsia="Microsoft YaHei" w:cs="Microsoft YaHei"/>
          <w:sz w:val="24"/>
          <w:szCs w:val="24"/>
        </w:rPr>
        <w:t>DL</w:t>
      </w:r>
      <w:r>
        <w:rPr>
          <w:rFonts w:hint="eastAsia" w:ascii="Microsoft YaHei" w:hAnsi="Microsoft YaHei" w:eastAsia="Microsoft YaHei" w:cs="Microsoft YaHei"/>
          <w:sz w:val="24"/>
          <w:szCs w:val="24"/>
        </w:rPr>
        <w:t>资源部份完结。</w:t>
      </w:r>
    </w:p>
    <w:p w:rsidR="00AA2802" w:rsidRDefault="00FC324E" w14:paraId="5675CAD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完备</w:t>
      </w:r>
      <w:r>
        <w:rPr>
          <w:rFonts w:hint="eastAsia" w:ascii="Microsoft YaHei" w:hAnsi="Microsoft YaHei" w:eastAsia="Microsoft YaHei" w:cs="Microsoft YaHei"/>
          <w:sz w:val="24"/>
          <w:szCs w:val="24"/>
        </w:rPr>
        <w:t>0721</w:t>
      </w:r>
      <w:r>
        <w:rPr>
          <w:rFonts w:hint="eastAsia" w:ascii="Microsoft YaHei" w:hAnsi="Microsoft YaHei" w:eastAsia="Microsoft YaHei" w:cs="Microsoft YaHei"/>
          <w:sz w:val="24"/>
          <w:szCs w:val="24"/>
        </w:rPr>
        <w:t>资源，附说明。</w:t>
      </w:r>
      <w:r>
        <w:rPr>
          <w:rFonts w:hint="eastAsia" w:ascii="Microsoft YaHei" w:hAnsi="Microsoft YaHei" w:eastAsia="Microsoft YaHei" w:cs="Microsoft YaHei"/>
          <w:sz w:val="24"/>
          <w:szCs w:val="24"/>
        </w:rPr>
        <w:t>@devil</w:t>
      </w:r>
    </w:p>
    <w:p w:rsidR="00AA2802" w:rsidRDefault="00FC324E" w14:paraId="14FF4ED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10.26</w:t>
      </w:r>
    </w:p>
    <w:p w:rsidR="00AA2802" w:rsidRDefault="00FC324E" w14:paraId="388E982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添加</w:t>
      </w:r>
      <w:r>
        <w:rPr>
          <w:rFonts w:hint="eastAsia" w:ascii="Microsoft YaHei" w:hAnsi="Microsoft YaHei" w:eastAsia="Microsoft YaHei" w:cs="Microsoft YaHei"/>
          <w:sz w:val="24"/>
          <w:szCs w:val="24"/>
        </w:rPr>
        <w:t>10.25</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bgm</w:t>
      </w:r>
      <w:r>
        <w:rPr>
          <w:rFonts w:hint="eastAsia" w:ascii="Microsoft YaHei" w:hAnsi="Microsoft YaHei" w:eastAsia="Microsoft YaHei" w:cs="Microsoft YaHei"/>
          <w:sz w:val="24"/>
          <w:szCs w:val="24"/>
        </w:rPr>
        <w:t>词条，格式和另外两部</w:t>
      </w:r>
      <w:r>
        <w:rPr>
          <w:rFonts w:hint="eastAsia" w:ascii="Microsoft YaHei" w:hAnsi="Microsoft YaHei" w:eastAsia="Microsoft YaHei" w:cs="Microsoft YaHei"/>
          <w:sz w:val="24"/>
          <w:szCs w:val="24"/>
        </w:rPr>
        <w:t>latter</w:t>
      </w:r>
      <w:r>
        <w:rPr>
          <w:rFonts w:hint="eastAsia" w:ascii="Microsoft YaHei" w:hAnsi="Microsoft YaHei" w:eastAsia="Microsoft YaHei" w:cs="Microsoft YaHei"/>
          <w:sz w:val="24"/>
          <w:szCs w:val="24"/>
        </w:rPr>
        <w:t>特典广播剧保持统一；发布</w:t>
      </w:r>
      <w:r>
        <w:rPr>
          <w:rFonts w:hint="eastAsia" w:ascii="Microsoft YaHei" w:hAnsi="Microsoft YaHei" w:eastAsia="Microsoft YaHei" w:cs="Microsoft YaHei"/>
          <w:sz w:val="24"/>
          <w:szCs w:val="24"/>
        </w:rPr>
        <w:t>tsdm   @devil</w:t>
      </w:r>
    </w:p>
    <w:p w:rsidR="00AA2802" w:rsidRDefault="00FC324E" w14:paraId="5600FCC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 xml:space="preserve"> kf@</w:t>
      </w:r>
      <w:r>
        <w:rPr>
          <w:rFonts w:hint="eastAsia" w:ascii="Microsoft YaHei" w:hAnsi="Microsoft YaHei" w:eastAsia="Microsoft YaHei" w:cs="Microsoft YaHei"/>
          <w:sz w:val="24"/>
          <w:szCs w:val="24"/>
        </w:rPr>
        <w:t>龙骑士盖亚</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提供的</w:t>
      </w:r>
      <w:r>
        <w:rPr>
          <w:rFonts w:hint="eastAsia" w:ascii="Microsoft YaHei" w:hAnsi="Microsoft YaHei" w:eastAsia="Microsoft YaHei" w:cs="Microsoft YaHei"/>
          <w:sz w:val="24"/>
          <w:szCs w:val="24"/>
        </w:rPr>
        <w:t xml:space="preserve"> [EAC] minori - </w:t>
      </w:r>
      <w:r>
        <w:rPr>
          <w:rFonts w:hint="eastAsia" w:ascii="Microsoft YaHei" w:hAnsi="Microsoft YaHei" w:eastAsia="Microsoft YaHei" w:cs="Microsoft YaHei"/>
          <w:sz w:val="24"/>
          <w:szCs w:val="24"/>
        </w:rPr>
        <w:t>みやこ</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ちょっと</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えっちな</w:t>
      </w:r>
      <w:r>
        <w:rPr>
          <w:rFonts w:hint="eastAsia" w:ascii="Microsoft YaHei" w:hAnsi="Microsoft YaHei" w:eastAsia="Microsoft YaHei" w:cs="Microsoft YaHei"/>
          <w:sz w:val="24"/>
          <w:szCs w:val="24"/>
        </w:rPr>
        <w:t xml:space="preserve">CD[071229(C73)] (tta+cue+png+rr3%) </w:t>
      </w:r>
      <w:r>
        <w:rPr>
          <w:rFonts w:hint="eastAsia" w:ascii="Microsoft YaHei" w:hAnsi="Microsoft YaHei" w:eastAsia="Microsoft YaHei" w:cs="Microsoft YaHei"/>
          <w:sz w:val="24"/>
          <w:szCs w:val="24"/>
        </w:rPr>
        <w:t>至周边分区，附说明并分流双盘</w:t>
      </w:r>
      <w:r>
        <w:rPr>
          <w:rFonts w:hint="eastAsia" w:ascii="Microsoft YaHei" w:hAnsi="Microsoft YaHei" w:eastAsia="Microsoft YaHei" w:cs="Microsoft YaHei"/>
          <w:sz w:val="24"/>
          <w:szCs w:val="24"/>
        </w:rPr>
        <w:t xml:space="preserve"> @devil</w:t>
      </w:r>
    </w:p>
    <w:p w:rsidR="00AA2802" w:rsidRDefault="00FC324E" w14:paraId="0F4C1F9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10.25</w:t>
      </w:r>
    </w:p>
    <w:p w:rsidR="00AA2802" w:rsidRDefault="00FC324E" w14:paraId="0C3BCE7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音羽建设组</w:t>
      </w:r>
      <w:r>
        <w:rPr>
          <w:rFonts w:hint="eastAsia" w:ascii="Microsoft YaHei" w:hAnsi="Microsoft YaHei" w:eastAsia="Microsoft YaHei" w:cs="Microsoft YaHei"/>
          <w:sz w:val="24"/>
          <w:szCs w:val="24"/>
        </w:rPr>
        <w:t xml:space="preserve">@devil </w:t>
      </w:r>
      <w:r>
        <w:rPr>
          <w:rFonts w:hint="eastAsia" w:ascii="Microsoft YaHei" w:hAnsi="Microsoft YaHei" w:eastAsia="Microsoft YaHei" w:cs="Microsoft YaHei"/>
          <w:sz w:val="24"/>
          <w:szCs w:val="24"/>
        </w:rPr>
        <w:t>自购抓轨和制作镜像</w:t>
      </w:r>
      <w:r>
        <w:rPr>
          <w:rFonts w:hint="eastAsia" w:ascii="Microsoft YaHei" w:hAnsi="Microsoft YaHei" w:eastAsia="Microsoft YaHei" w:cs="Microsoft YaHei"/>
          <w:sz w:val="24"/>
          <w:szCs w:val="24"/>
        </w:rPr>
        <w:t>[080530][minori] ef  the latter tale. GAMERS</w:t>
      </w:r>
      <w:r>
        <w:rPr>
          <w:rFonts w:hint="eastAsia" w:ascii="Microsoft YaHei" w:hAnsi="Microsoft YaHei" w:eastAsia="Microsoft YaHei" w:cs="Microsoft YaHei"/>
          <w:sz w:val="24"/>
          <w:szCs w:val="24"/>
        </w:rPr>
        <w:t>特典</w:t>
      </w:r>
      <w:r>
        <w:rPr>
          <w:rFonts w:hint="eastAsia" w:ascii="Microsoft YaHei" w:hAnsi="Microsoft YaHei" w:eastAsia="Microsoft YaHei" w:cs="Microsoft YaHei"/>
          <w:sz w:val="24"/>
          <w:szCs w:val="24"/>
        </w:rPr>
        <w:t xml:space="preserve"> (flac</w:t>
      </w:r>
      <w:r>
        <w:rPr>
          <w:rFonts w:hint="eastAsia" w:ascii="Microsoft YaHei" w:hAnsi="Microsoft YaHei" w:eastAsia="Microsoft YaHei" w:cs="Microsoft YaHei"/>
          <w:sz w:val="24"/>
          <w:szCs w:val="24"/>
        </w:rPr>
        <w:t>整轨</w:t>
      </w:r>
      <w:r>
        <w:rPr>
          <w:rFonts w:hint="eastAsia" w:ascii="Microsoft YaHei" w:hAnsi="Microsoft YaHei" w:eastAsia="Microsoft YaHei" w:cs="Microsoft YaHei"/>
          <w:sz w:val="24"/>
          <w:szCs w:val="24"/>
        </w:rPr>
        <w:t>+cue+log+jpg+bin)</w:t>
      </w:r>
      <w:r>
        <w:rPr>
          <w:rFonts w:hint="eastAsia" w:ascii="Microsoft YaHei" w:hAnsi="Microsoft YaHei" w:eastAsia="Microsoft YaHei" w:cs="Microsoft YaHei"/>
          <w:sz w:val="24"/>
          <w:szCs w:val="24"/>
        </w:rPr>
        <w:t>，附说明。至此</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完结，若有遗漏和错误欢迎反馈。</w:t>
      </w:r>
      <w:r>
        <w:rPr>
          <w:rFonts w:hint="eastAsia" w:ascii="Microsoft YaHei" w:hAnsi="Microsoft YaHei" w:eastAsia="Microsoft YaHei" w:cs="Microsoft YaHei"/>
          <w:sz w:val="24"/>
          <w:szCs w:val="24"/>
        </w:rPr>
        <w:t>@devil</w:t>
      </w:r>
    </w:p>
    <w:p w:rsidR="00AA2802" w:rsidRDefault="00FC324E" w14:paraId="165BCBC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上传双盘，发布</w:t>
      </w:r>
      <w:r>
        <w:rPr>
          <w:rFonts w:hint="eastAsia" w:ascii="Microsoft YaHei" w:hAnsi="Microsoft YaHei" w:eastAsia="Microsoft YaHei" w:cs="Microsoft YaHei"/>
          <w:sz w:val="24"/>
          <w:szCs w:val="24"/>
        </w:rPr>
        <w:t>kf @devil</w:t>
      </w:r>
    </w:p>
    <w:p w:rsidR="00AA2802" w:rsidRDefault="00FC324E" w14:paraId="29A343A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10.24</w:t>
      </w:r>
    </w:p>
    <w:p w:rsidR="00AA2802" w:rsidRDefault="00FC324E" w14:paraId="53B8CC3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音羽建设组</w:t>
      </w:r>
      <w:r>
        <w:rPr>
          <w:rFonts w:hint="eastAsia" w:ascii="Microsoft YaHei" w:hAnsi="Microsoft YaHei" w:eastAsia="Microsoft YaHei" w:cs="Microsoft YaHei"/>
          <w:sz w:val="24"/>
          <w:szCs w:val="24"/>
        </w:rPr>
        <w:t xml:space="preserve">@devil </w:t>
      </w:r>
      <w:r>
        <w:rPr>
          <w:rFonts w:hint="eastAsia" w:ascii="Microsoft YaHei" w:hAnsi="Microsoft YaHei" w:eastAsia="Microsoft YaHei" w:cs="Microsoft YaHei"/>
          <w:sz w:val="24"/>
          <w:szCs w:val="24"/>
        </w:rPr>
        <w:t>自购制作镜像含</w:t>
      </w:r>
      <w:r>
        <w:rPr>
          <w:rFonts w:hint="eastAsia" w:ascii="Microsoft YaHei" w:hAnsi="Microsoft YaHei" w:eastAsia="Microsoft YaHei" w:cs="Microsoft YaHei"/>
          <w:sz w:val="24"/>
          <w:szCs w:val="24"/>
        </w:rPr>
        <w:t>fdex</w:t>
      </w:r>
      <w:r>
        <w:rPr>
          <w:rFonts w:hint="eastAsia" w:ascii="Microsoft YaHei" w:hAnsi="Microsoft YaHei" w:eastAsia="Microsoft YaHei" w:cs="Microsoft YaHei"/>
          <w:sz w:val="24"/>
          <w:szCs w:val="24"/>
        </w:rPr>
        <w:t>日曜日续的</w:t>
      </w:r>
      <w:r>
        <w:rPr>
          <w:rFonts w:hint="eastAsia" w:ascii="Microsoft YaHei" w:hAnsi="Microsoft YaHei" w:eastAsia="Microsoft YaHei" w:cs="Microsoft YaHei"/>
          <w:sz w:val="24"/>
          <w:szCs w:val="24"/>
        </w:rPr>
        <w:t xml:space="preserve">[BugBug 200 Anniversary </w:t>
      </w:r>
      <w:r>
        <w:rPr>
          <w:rFonts w:hint="eastAsia" w:ascii="Microsoft YaHei" w:hAnsi="Microsoft YaHei" w:eastAsia="Microsoft YaHei" w:cs="Microsoft YaHei"/>
          <w:sz w:val="24"/>
          <w:szCs w:val="24"/>
        </w:rPr>
        <w:t>ミニミニ</w:t>
      </w:r>
      <w:r>
        <w:rPr>
          <w:rFonts w:hint="eastAsia" w:ascii="Microsoft YaHei" w:hAnsi="Microsoft YaHei" w:eastAsia="Microsoft YaHei" w:cs="Microsoft YaHei"/>
          <w:sz w:val="24"/>
          <w:szCs w:val="24"/>
        </w:rPr>
        <w:t>AVG</w:t>
      </w:r>
      <w:r>
        <w:rPr>
          <w:rFonts w:hint="eastAsia" w:ascii="Microsoft YaHei" w:hAnsi="Microsoft YaHei" w:eastAsia="Microsoft YaHei" w:cs="Microsoft YaHei"/>
          <w:sz w:val="24"/>
          <w:szCs w:val="24"/>
        </w:rPr>
        <w:t>集</w:t>
      </w:r>
      <w:r>
        <w:rPr>
          <w:rFonts w:hint="eastAsia" w:ascii="Microsoft YaHei" w:hAnsi="Microsoft YaHei" w:eastAsia="Microsoft YaHei" w:cs="Microsoft YaHei"/>
          <w:sz w:val="24"/>
          <w:szCs w:val="24"/>
        </w:rPr>
        <w:t xml:space="preserve"> DVD PART3(iso_rr3)]</w:t>
      </w:r>
      <w:r>
        <w:rPr>
          <w:rFonts w:hint="eastAsia" w:ascii="Microsoft YaHei" w:hAnsi="Microsoft YaHei" w:eastAsia="Microsoft YaHei" w:cs="Microsoft YaHei"/>
          <w:sz w:val="24"/>
          <w:szCs w:val="24"/>
        </w:rPr>
        <w:t>，附说明。至此</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游戏日文原版完结，若有遗漏和错误欢迎反馈。</w:t>
      </w:r>
      <w:r>
        <w:rPr>
          <w:rFonts w:hint="eastAsia" w:ascii="Microsoft YaHei" w:hAnsi="Microsoft YaHei" w:eastAsia="Microsoft YaHei" w:cs="Microsoft YaHei"/>
          <w:sz w:val="24"/>
          <w:szCs w:val="24"/>
        </w:rPr>
        <w:t>@devil</w:t>
      </w:r>
    </w:p>
    <w:p w:rsidR="00AA2802" w:rsidRDefault="00FC324E" w14:paraId="2938767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上传双盘，发布</w:t>
      </w:r>
      <w:r>
        <w:rPr>
          <w:rFonts w:hint="eastAsia" w:ascii="Microsoft YaHei" w:hAnsi="Microsoft YaHei" w:eastAsia="Microsoft YaHei" w:cs="Microsoft YaHei"/>
          <w:sz w:val="24"/>
          <w:szCs w:val="24"/>
        </w:rPr>
        <w:t>kf</w:t>
      </w:r>
      <w:r>
        <w:rPr>
          <w:rFonts w:hint="eastAsia" w:ascii="Microsoft YaHei" w:hAnsi="Microsoft YaHei" w:eastAsia="Microsoft YaHei" w:cs="Microsoft YaHei"/>
          <w:sz w:val="24"/>
          <w:szCs w:val="24"/>
        </w:rPr>
        <w:t>，添加</w:t>
      </w:r>
      <w:r>
        <w:rPr>
          <w:rFonts w:hint="eastAsia" w:ascii="Microsoft YaHei" w:hAnsi="Microsoft YaHei" w:eastAsia="Microsoft YaHei" w:cs="Microsoft YaHei"/>
          <w:sz w:val="24"/>
          <w:szCs w:val="24"/>
        </w:rPr>
        <w:t>bgm</w:t>
      </w:r>
      <w:r>
        <w:rPr>
          <w:rFonts w:hint="eastAsia" w:ascii="Microsoft YaHei" w:hAnsi="Microsoft YaHei" w:eastAsia="Microsoft YaHei" w:cs="Microsoft YaHei"/>
          <w:sz w:val="24"/>
          <w:szCs w:val="24"/>
        </w:rPr>
        <w:t>词条</w:t>
      </w:r>
      <w:r>
        <w:rPr>
          <w:rFonts w:hint="eastAsia" w:ascii="Microsoft YaHei" w:hAnsi="Microsoft YaHei" w:eastAsia="Microsoft YaHei" w:cs="Microsoft YaHei"/>
          <w:sz w:val="24"/>
          <w:szCs w:val="24"/>
        </w:rPr>
        <w:t xml:space="preserve"> @devil</w:t>
      </w:r>
    </w:p>
    <w:p w:rsidR="00AA2802" w:rsidRDefault="00FC324E" w14:paraId="43A40AA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10.21</w:t>
      </w:r>
    </w:p>
    <w:p w:rsidR="00AA2802" w:rsidRDefault="00FC324E" w14:paraId="6CDA20A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建立周边特典档案楼，将日曜日同梱特典</w:t>
      </w:r>
      <w:r>
        <w:rPr>
          <w:rFonts w:hint="eastAsia" w:ascii="Microsoft YaHei" w:hAnsi="Microsoft YaHei" w:eastAsia="Microsoft YaHei" w:cs="Microsoft YaHei"/>
          <w:sz w:val="24"/>
          <w:szCs w:val="24"/>
        </w:rPr>
        <w:t xml:space="preserve"> minori movie collection</w:t>
      </w:r>
      <w:r>
        <w:rPr>
          <w:rFonts w:hint="eastAsia" w:ascii="Microsoft YaHei" w:hAnsi="Microsoft YaHei" w:eastAsia="Microsoft YaHei" w:cs="Microsoft YaHei"/>
          <w:sz w:val="24"/>
          <w:szCs w:val="24"/>
        </w:rPr>
        <w:t>内容</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进行合并</w:t>
      </w:r>
      <w:r>
        <w:rPr>
          <w:rFonts w:hint="eastAsia" w:ascii="Microsoft YaHei" w:hAnsi="Microsoft YaHei" w:eastAsia="Microsoft YaHei" w:cs="Microsoft YaHei"/>
          <w:sz w:val="24"/>
          <w:szCs w:val="24"/>
        </w:rPr>
        <w:t xml:space="preserve"> </w:t>
      </w:r>
    </w:p>
    <w:p w:rsidR="00AA2802" w:rsidRDefault="00FC324E" w14:paraId="6D59A7A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对广播剧角色字幕使用颜色方案收集并投票</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音羽建设组全体</w:t>
      </w:r>
    </w:p>
    <w:p w:rsidR="00AA2802" w:rsidRDefault="00FC324E" w14:paraId="61122C1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10.20</w:t>
      </w:r>
    </w:p>
    <w:p w:rsidR="00AA2802" w:rsidRDefault="00FC324E" w14:paraId="4A0E24D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1.oped</w:t>
      </w:r>
      <w:r>
        <w:rPr>
          <w:rFonts w:hint="eastAsia" w:ascii="Microsoft YaHei" w:hAnsi="Microsoft YaHei" w:eastAsia="Microsoft YaHei" w:cs="Microsoft YaHei"/>
          <w:sz w:val="24"/>
          <w:szCs w:val="24"/>
        </w:rPr>
        <w:t>原盘制种发布</w:t>
      </w:r>
      <w:r>
        <w:rPr>
          <w:rFonts w:hint="eastAsia" w:ascii="Microsoft YaHei" w:hAnsi="Microsoft YaHei" w:eastAsia="Microsoft YaHei" w:cs="Microsoft YaHei"/>
          <w:sz w:val="24"/>
          <w:szCs w:val="24"/>
        </w:rPr>
        <w:t>nyaa</w:t>
      </w:r>
      <w:r>
        <w:rPr>
          <w:rFonts w:hint="eastAsia" w:ascii="Microsoft YaHei" w:hAnsi="Microsoft YaHei" w:eastAsia="Microsoft YaHei" w:cs="Microsoft YaHei"/>
          <w:sz w:val="24"/>
          <w:szCs w:val="24"/>
        </w:rPr>
        <w:t>、末日动漫</w:t>
      </w:r>
      <w:r>
        <w:rPr>
          <w:rFonts w:hint="eastAsia" w:ascii="Microsoft YaHei" w:hAnsi="Microsoft YaHei" w:eastAsia="Microsoft YaHei" w:cs="Microsoft YaHei"/>
          <w:sz w:val="24"/>
          <w:szCs w:val="24"/>
        </w:rPr>
        <w:t xml:space="preserve"> @devil</w:t>
      </w:r>
    </w:p>
    <w:p w:rsidR="00AA2802" w:rsidRDefault="00FC324E" w14:paraId="01F6EB4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10.19</w:t>
      </w:r>
    </w:p>
    <w:p w:rsidR="00AA2802" w:rsidRDefault="00FC324E" w14:paraId="51A2C3E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thora</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YYDM-11FANS</w:t>
      </w:r>
      <w:r>
        <w:rPr>
          <w:rFonts w:hint="eastAsia" w:ascii="Microsoft YaHei" w:hAnsi="Microsoft YaHei" w:eastAsia="Microsoft YaHei" w:cs="Microsoft YaHei"/>
          <w:sz w:val="24"/>
          <w:szCs w:val="24"/>
        </w:rPr>
        <w:t>动画至百度云，附说明</w:t>
      </w:r>
      <w:r>
        <w:rPr>
          <w:rFonts w:hint="eastAsia" w:ascii="Microsoft YaHei" w:hAnsi="Microsoft YaHei" w:eastAsia="Microsoft YaHei" w:cs="Microsoft YaHei"/>
          <w:sz w:val="24"/>
          <w:szCs w:val="24"/>
        </w:rPr>
        <w:t xml:space="preserve"> @devil</w:t>
      </w:r>
    </w:p>
    <w:p w:rsidR="00AA2802" w:rsidRDefault="00FC324E" w14:paraId="734EE69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动画</w:t>
      </w:r>
      <w:r>
        <w:rPr>
          <w:rFonts w:hint="eastAsia" w:ascii="Microsoft YaHei" w:hAnsi="Microsoft YaHei" w:eastAsia="Microsoft YaHei" w:cs="Microsoft YaHei"/>
          <w:sz w:val="24"/>
          <w:szCs w:val="24"/>
        </w:rPr>
        <w:t>bdrip</w:t>
      </w:r>
      <w:r>
        <w:rPr>
          <w:rFonts w:hint="eastAsia" w:ascii="Microsoft YaHei" w:hAnsi="Microsoft YaHei" w:eastAsia="Microsoft YaHei" w:cs="Microsoft YaHei"/>
          <w:sz w:val="24"/>
          <w:szCs w:val="24"/>
        </w:rPr>
        <w:t>对比说明于动画分区</w:t>
      </w:r>
      <w:r>
        <w:rPr>
          <w:rFonts w:hint="eastAsia" w:ascii="Microsoft YaHei" w:hAnsi="Microsoft YaHei" w:eastAsia="Microsoft YaHei" w:cs="Microsoft YaHei"/>
          <w:sz w:val="24"/>
          <w:szCs w:val="24"/>
        </w:rPr>
        <w:t xml:space="preserve">  @devil</w:t>
      </w:r>
    </w:p>
    <w:p w:rsidR="00AA2802" w:rsidRDefault="00FC324E" w14:paraId="2EEF173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确立游戏</w:t>
      </w:r>
      <w:r>
        <w:rPr>
          <w:rFonts w:hint="eastAsia" w:ascii="Microsoft YaHei" w:hAnsi="Microsoft YaHei" w:eastAsia="Microsoft YaHei" w:cs="Microsoft YaHei"/>
          <w:sz w:val="24"/>
          <w:szCs w:val="24"/>
        </w:rPr>
        <w:t>oped</w:t>
      </w:r>
      <w:r>
        <w:rPr>
          <w:rFonts w:hint="eastAsia" w:ascii="Microsoft YaHei" w:hAnsi="Microsoft YaHei" w:eastAsia="Microsoft YaHei" w:cs="Microsoft YaHei"/>
          <w:sz w:val="24"/>
          <w:szCs w:val="24"/>
        </w:rPr>
        <w:t>原盘来源</w:t>
      </w:r>
      <w:r>
        <w:rPr>
          <w:rFonts w:hint="eastAsia" w:ascii="Microsoft YaHei" w:hAnsi="Microsoft YaHei" w:eastAsia="Microsoft YaHei" w:cs="Microsoft YaHei"/>
          <w:sz w:val="24"/>
          <w:szCs w:val="24"/>
        </w:rPr>
        <w:t xml:space="preserve"> @Eyboarder @Cedar @devil</w:t>
      </w:r>
    </w:p>
    <w:p w:rsidR="00AA2802" w:rsidRDefault="00FC324E" w14:paraId="39D4E2A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10.13</w:t>
      </w:r>
    </w:p>
    <w:p w:rsidR="00AA2802" w:rsidRDefault="00FC324E" w14:paraId="1458B50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优化</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目录结构</w:t>
      </w:r>
    </w:p>
    <w:p w:rsidR="00AA2802" w:rsidRDefault="00FC324E" w14:paraId="1C487E2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10.12</w:t>
      </w:r>
    </w:p>
    <w:p w:rsidR="00AA2802" w:rsidRDefault="00FC324E" w14:paraId="6654A49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整理</w:t>
      </w: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改良合集发布于</w:t>
      </w:r>
      <w:r>
        <w:rPr>
          <w:rFonts w:hint="eastAsia" w:ascii="Microsoft YaHei" w:hAnsi="Microsoft YaHei" w:eastAsia="Microsoft YaHei" w:cs="Microsoft YaHei"/>
          <w:sz w:val="24"/>
          <w:szCs w:val="24"/>
        </w:rPr>
        <w:t>kf</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tsdm</w:t>
      </w:r>
      <w:r>
        <w:rPr>
          <w:rFonts w:hint="eastAsia" w:ascii="Microsoft YaHei" w:hAnsi="Microsoft YaHei" w:eastAsia="Microsoft YaHei" w:cs="Microsoft YaHei"/>
          <w:sz w:val="24"/>
          <w:szCs w:val="24"/>
        </w:rPr>
        <w:t>，附说明</w:t>
      </w:r>
      <w:r>
        <w:rPr>
          <w:rFonts w:hint="eastAsia" w:ascii="Microsoft YaHei" w:hAnsi="Microsoft YaHei" w:eastAsia="Microsoft YaHei" w:cs="Microsoft YaHei"/>
          <w:sz w:val="24"/>
          <w:szCs w:val="24"/>
        </w:rPr>
        <w:t xml:space="preserve"> @devil</w:t>
      </w:r>
    </w:p>
    <w:p w:rsidR="00AA2802" w:rsidRDefault="00FC324E" w14:paraId="08BCC12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发布修正广播剧</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小景一团糟的打工</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景ちゃんのドタバタアルバイト</w:t>
      </w:r>
      <w:r>
        <w:rPr>
          <w:rFonts w:hint="eastAsia" w:ascii="Microsoft YaHei" w:hAnsi="Microsoft YaHei" w:eastAsia="Microsoft YaHei" w:cs="Microsoft YaHei"/>
          <w:sz w:val="24"/>
          <w:szCs w:val="24"/>
        </w:rPr>
        <w:t>]@sora</w:t>
      </w:r>
      <w:r>
        <w:rPr>
          <w:rFonts w:hint="eastAsia" w:ascii="Microsoft YaHei" w:hAnsi="Microsoft YaHei" w:eastAsia="Microsoft YaHei" w:cs="Microsoft YaHei"/>
          <w:sz w:val="24"/>
          <w:szCs w:val="24"/>
        </w:rPr>
        <w:t>の</w:t>
      </w:r>
    </w:p>
    <w:p w:rsidR="00AA2802" w:rsidRDefault="00FC324E" w14:paraId="64CE2B5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改良</w:t>
      </w:r>
      <w:r>
        <w:rPr>
          <w:rFonts w:hint="eastAsia" w:ascii="Microsoft YaHei" w:hAnsi="Microsoft YaHei" w:eastAsia="Microsoft YaHei" w:cs="Microsoft YaHei"/>
          <w:sz w:val="24"/>
          <w:szCs w:val="24"/>
        </w:rPr>
        <w:t>philosophy-raw</w:t>
      </w:r>
      <w:r>
        <w:rPr>
          <w:rFonts w:hint="eastAsia" w:ascii="Microsoft YaHei" w:hAnsi="Microsoft YaHei" w:eastAsia="Microsoft YaHei" w:cs="Microsoft YaHei"/>
          <w:sz w:val="24"/>
          <w:szCs w:val="24"/>
        </w:rPr>
        <w:t>合集，上传至双盘，附说明</w:t>
      </w:r>
      <w:r>
        <w:rPr>
          <w:rFonts w:hint="eastAsia" w:ascii="Microsoft YaHei" w:hAnsi="Microsoft YaHei" w:eastAsia="Microsoft YaHei" w:cs="Microsoft YaHei"/>
          <w:sz w:val="24"/>
          <w:szCs w:val="24"/>
        </w:rPr>
        <w:t xml:space="preserve"> @devil</w:t>
      </w:r>
    </w:p>
    <w:p w:rsidR="00AA2802" w:rsidRDefault="00FC324E" w14:paraId="7D8AD9A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10.9</w:t>
      </w:r>
    </w:p>
    <w:p w:rsidR="00AA2802" w:rsidRDefault="00FC324E" w14:paraId="1146D10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对</w:t>
      </w:r>
      <w:r>
        <w:rPr>
          <w:rFonts w:hint="eastAsia" w:ascii="Microsoft YaHei" w:hAnsi="Microsoft YaHei" w:eastAsia="Microsoft YaHei" w:cs="Microsoft YaHei"/>
          <w:sz w:val="24"/>
          <w:szCs w:val="24"/>
        </w:rPr>
        <w:t>10.5</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进行</w:t>
      </w:r>
      <w:r>
        <w:rPr>
          <w:rFonts w:hint="eastAsia" w:ascii="Microsoft YaHei" w:hAnsi="Microsoft YaHei" w:eastAsia="Microsoft YaHei" w:cs="Microsoft YaHei"/>
          <w:sz w:val="24"/>
          <w:szCs w:val="24"/>
        </w:rPr>
        <w:t>flac v6</w:t>
      </w:r>
      <w:r>
        <w:rPr>
          <w:rFonts w:hint="eastAsia" w:ascii="Microsoft YaHei" w:hAnsi="Microsoft YaHei" w:eastAsia="Microsoft YaHei" w:cs="Microsoft YaHei"/>
          <w:sz w:val="24"/>
          <w:szCs w:val="24"/>
        </w:rPr>
        <w:t>转换，修改</w:t>
      </w:r>
      <w:r>
        <w:rPr>
          <w:rFonts w:hint="eastAsia" w:ascii="Microsoft YaHei" w:hAnsi="Microsoft YaHei" w:eastAsia="Microsoft YaHei" w:cs="Microsoft YaHei"/>
          <w:sz w:val="24"/>
          <w:szCs w:val="24"/>
        </w:rPr>
        <w:t>cue</w:t>
      </w:r>
      <w:r>
        <w:rPr>
          <w:rFonts w:hint="eastAsia" w:ascii="Microsoft YaHei" w:hAnsi="Microsoft YaHei" w:eastAsia="Microsoft YaHei" w:cs="Microsoft YaHei"/>
          <w:sz w:val="24"/>
          <w:szCs w:val="24"/>
        </w:rPr>
        <w:t>内部</w:t>
      </w:r>
      <w:r>
        <w:rPr>
          <w:rFonts w:hint="eastAsia" w:ascii="Microsoft YaHei" w:hAnsi="Microsoft YaHei" w:eastAsia="Microsoft YaHei" w:cs="Microsoft YaHei"/>
          <w:sz w:val="24"/>
          <w:szCs w:val="24"/>
        </w:rPr>
        <w:t>file</w:t>
      </w:r>
      <w:r>
        <w:rPr>
          <w:rFonts w:hint="eastAsia" w:ascii="Microsoft YaHei" w:hAnsi="Microsoft YaHei" w:eastAsia="Microsoft YaHei" w:cs="Microsoft YaHei"/>
          <w:sz w:val="24"/>
          <w:szCs w:val="24"/>
        </w:rPr>
        <w:t>名</w:t>
      </w:r>
      <w:r>
        <w:rPr>
          <w:rFonts w:hint="eastAsia" w:ascii="Microsoft YaHei" w:hAnsi="Microsoft YaHei" w:eastAsia="Microsoft YaHei" w:cs="Microsoft YaHei"/>
          <w:sz w:val="24"/>
          <w:szCs w:val="24"/>
        </w:rPr>
        <w:t xml:space="preserve"> @devil</w:t>
      </w:r>
    </w:p>
    <w:p w:rsidR="00AA2802" w:rsidRDefault="00FC324E" w14:paraId="794652B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对</w:t>
      </w:r>
      <w:r>
        <w:rPr>
          <w:rFonts w:hint="eastAsia" w:ascii="Microsoft YaHei" w:hAnsi="Microsoft YaHei" w:eastAsia="Microsoft YaHei" w:cs="Microsoft YaHei"/>
          <w:sz w:val="24"/>
          <w:szCs w:val="24"/>
        </w:rPr>
        <w:t>9.28</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原分轨</w:t>
      </w:r>
      <w:r>
        <w:rPr>
          <w:rFonts w:hint="eastAsia" w:ascii="Microsoft YaHei" w:hAnsi="Microsoft YaHei" w:eastAsia="Microsoft YaHei" w:cs="Microsoft YaHei"/>
          <w:sz w:val="24"/>
          <w:szCs w:val="24"/>
        </w:rPr>
        <w:t>flac</w:t>
      </w:r>
      <w:r>
        <w:rPr>
          <w:rFonts w:hint="eastAsia" w:ascii="Microsoft YaHei" w:hAnsi="Microsoft YaHei" w:eastAsia="Microsoft YaHei" w:cs="Microsoft YaHei"/>
          <w:sz w:val="24"/>
          <w:szCs w:val="24"/>
        </w:rPr>
        <w:t>进行合并</w:t>
      </w:r>
      <w:r>
        <w:rPr>
          <w:rFonts w:hint="eastAsia" w:ascii="Microsoft YaHei" w:hAnsi="Microsoft YaHei" w:eastAsia="Microsoft YaHei" w:cs="Microsoft YaHei"/>
          <w:sz w:val="24"/>
          <w:szCs w:val="24"/>
        </w:rPr>
        <w:t xml:space="preserve"> @devil</w:t>
      </w:r>
    </w:p>
    <w:p w:rsidR="00AA2802" w:rsidRDefault="00FC324E" w14:paraId="51C478B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因</w:t>
      </w:r>
      <w:r>
        <w:rPr>
          <w:rFonts w:hint="eastAsia" w:ascii="Microsoft YaHei" w:hAnsi="Microsoft YaHei" w:eastAsia="Microsoft YaHei" w:cs="Microsoft YaHei"/>
          <w:sz w:val="24"/>
          <w:szCs w:val="24"/>
        </w:rPr>
        <w:t>9.19</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原文件为分轨</w:t>
      </w:r>
      <w:r>
        <w:rPr>
          <w:rFonts w:hint="eastAsia" w:ascii="Microsoft YaHei" w:hAnsi="Microsoft YaHei" w:eastAsia="Microsoft YaHei" w:cs="Microsoft YaHei"/>
          <w:sz w:val="24"/>
          <w:szCs w:val="24"/>
        </w:rPr>
        <w:t>wav</w:t>
      </w:r>
      <w:r>
        <w:rPr>
          <w:rFonts w:hint="eastAsia" w:ascii="Microsoft YaHei" w:hAnsi="Microsoft YaHei" w:eastAsia="Microsoft YaHei" w:cs="Microsoft YaHei"/>
          <w:sz w:val="24"/>
          <w:szCs w:val="24"/>
        </w:rPr>
        <w:t>，且无</w:t>
      </w:r>
      <w:r>
        <w:rPr>
          <w:rFonts w:hint="eastAsia" w:ascii="Microsoft YaHei" w:hAnsi="Microsoft YaHei" w:eastAsia="Microsoft YaHei" w:cs="Microsoft YaHei"/>
          <w:sz w:val="24"/>
          <w:szCs w:val="24"/>
        </w:rPr>
        <w:t>cue</w:t>
      </w:r>
      <w:r>
        <w:rPr>
          <w:rFonts w:hint="eastAsia" w:ascii="Microsoft YaHei" w:hAnsi="Microsoft YaHei" w:eastAsia="Microsoft YaHei" w:cs="Microsoft YaHei"/>
          <w:sz w:val="24"/>
          <w:szCs w:val="24"/>
        </w:rPr>
        <w:t>和</w:t>
      </w:r>
      <w:r>
        <w:rPr>
          <w:rFonts w:hint="eastAsia" w:ascii="Microsoft YaHei" w:hAnsi="Microsoft YaHei" w:eastAsia="Microsoft YaHei" w:cs="Microsoft YaHei"/>
          <w:sz w:val="24"/>
          <w:szCs w:val="24"/>
        </w:rPr>
        <w:t>log</w:t>
      </w:r>
      <w:r>
        <w:rPr>
          <w:rFonts w:hint="eastAsia" w:ascii="Microsoft YaHei" w:hAnsi="Microsoft YaHei" w:eastAsia="Microsoft YaHei" w:cs="Microsoft YaHei"/>
          <w:sz w:val="24"/>
          <w:szCs w:val="24"/>
        </w:rPr>
        <w:t>。遂进行了</w:t>
      </w:r>
      <w:r>
        <w:rPr>
          <w:rFonts w:hint="eastAsia" w:ascii="Microsoft YaHei" w:hAnsi="Microsoft YaHei" w:eastAsia="Microsoft YaHei" w:cs="Microsoft YaHei"/>
          <w:sz w:val="24"/>
          <w:szCs w:val="24"/>
        </w:rPr>
        <w:t>flac v6</w:t>
      </w:r>
      <w:r>
        <w:rPr>
          <w:rFonts w:hint="eastAsia" w:ascii="Microsoft YaHei" w:hAnsi="Microsoft YaHei" w:eastAsia="Microsoft YaHei" w:cs="Microsoft YaHei"/>
          <w:sz w:val="24"/>
          <w:szCs w:val="24"/>
        </w:rPr>
        <w:t>转化，生成</w:t>
      </w:r>
      <w:r>
        <w:rPr>
          <w:rFonts w:hint="eastAsia" w:ascii="Microsoft YaHei" w:hAnsi="Microsoft YaHei" w:eastAsia="Microsoft YaHei" w:cs="Microsoft YaHei"/>
          <w:sz w:val="24"/>
          <w:szCs w:val="24"/>
        </w:rPr>
        <w:t>cue</w:t>
      </w:r>
      <w:r>
        <w:rPr>
          <w:rFonts w:hint="eastAsia" w:ascii="Microsoft YaHei" w:hAnsi="Microsoft YaHei" w:eastAsia="Microsoft YaHei" w:cs="Microsoft YaHei"/>
          <w:sz w:val="24"/>
          <w:szCs w:val="24"/>
        </w:rPr>
        <w:t>并根据</w:t>
      </w:r>
      <w:r>
        <w:rPr>
          <w:rFonts w:hint="eastAsia" w:ascii="Microsoft YaHei" w:hAnsi="Microsoft YaHei" w:eastAsia="Microsoft YaHei" w:cs="Microsoft YaHei"/>
          <w:sz w:val="24"/>
          <w:szCs w:val="24"/>
        </w:rPr>
        <w:t>bangumi</w:t>
      </w:r>
      <w:r>
        <w:rPr>
          <w:rFonts w:hint="eastAsia" w:ascii="Microsoft YaHei" w:hAnsi="Microsoft YaHei" w:eastAsia="Microsoft YaHei" w:cs="Microsoft YaHei"/>
          <w:sz w:val="24"/>
          <w:szCs w:val="24"/>
        </w:rPr>
        <w:t>信息进行了手录，编码</w:t>
      </w:r>
      <w:r>
        <w:rPr>
          <w:rFonts w:hint="eastAsia" w:ascii="Microsoft YaHei" w:hAnsi="Microsoft YaHei" w:eastAsia="Microsoft YaHei" w:cs="Microsoft YaHei"/>
          <w:sz w:val="24"/>
          <w:szCs w:val="24"/>
        </w:rPr>
        <w:t>utf8</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 xml:space="preserve"> @devil</w:t>
      </w:r>
    </w:p>
    <w:p w:rsidR="00AA2802" w:rsidRDefault="00FC324E" w14:paraId="59BC19F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w:t>
      </w:r>
      <w:r>
        <w:rPr>
          <w:rFonts w:hint="eastAsia" w:ascii="Microsoft YaHei" w:hAnsi="Microsoft YaHei" w:eastAsia="Microsoft YaHei" w:cs="Microsoft YaHei"/>
          <w:sz w:val="24"/>
          <w:szCs w:val="24"/>
        </w:rPr>
        <w:t>修正原先音乐资源</w:t>
      </w:r>
      <w:r>
        <w:rPr>
          <w:rFonts w:hint="eastAsia" w:ascii="Microsoft YaHei" w:hAnsi="Microsoft YaHei" w:eastAsia="Microsoft YaHei" w:cs="Microsoft YaHei"/>
          <w:sz w:val="24"/>
          <w:szCs w:val="24"/>
        </w:rPr>
        <w:t>cue</w:t>
      </w:r>
      <w:r>
        <w:rPr>
          <w:rFonts w:hint="eastAsia" w:ascii="Microsoft YaHei" w:hAnsi="Microsoft YaHei" w:eastAsia="Microsoft YaHei" w:cs="Microsoft YaHei"/>
          <w:sz w:val="24"/>
          <w:szCs w:val="24"/>
        </w:rPr>
        <w:t>和</w:t>
      </w:r>
      <w:r>
        <w:rPr>
          <w:rFonts w:hint="eastAsia" w:ascii="Microsoft YaHei" w:hAnsi="Microsoft YaHei" w:eastAsia="Microsoft YaHei" w:cs="Microsoft YaHei"/>
          <w:sz w:val="24"/>
          <w:szCs w:val="24"/>
        </w:rPr>
        <w:t>tak</w:t>
      </w:r>
      <w:r>
        <w:rPr>
          <w:rFonts w:hint="eastAsia" w:ascii="Microsoft YaHei" w:hAnsi="Microsoft YaHei" w:eastAsia="Microsoft YaHei" w:cs="Microsoft YaHei"/>
          <w:sz w:val="24"/>
          <w:szCs w:val="24"/>
        </w:rPr>
        <w:t>不匹配的版本，进行完全替换并检测。</w:t>
      </w:r>
      <w:r>
        <w:rPr>
          <w:rFonts w:hint="eastAsia" w:ascii="Microsoft YaHei" w:hAnsi="Microsoft YaHei" w:eastAsia="Microsoft YaHei" w:cs="Microsoft YaHei"/>
          <w:sz w:val="24"/>
          <w:szCs w:val="24"/>
        </w:rPr>
        <w:t>@Eyboarder @devil  @</w:t>
      </w:r>
      <w:r>
        <w:rPr>
          <w:rFonts w:hint="eastAsia" w:ascii="Microsoft YaHei" w:hAnsi="Microsoft YaHei" w:eastAsia="Microsoft YaHei" w:cs="Microsoft YaHei"/>
          <w:sz w:val="24"/>
          <w:szCs w:val="24"/>
        </w:rPr>
        <w:t>萌新</w:t>
      </w:r>
    </w:p>
    <w:p w:rsidR="00AA2802" w:rsidRDefault="00FC324E" w14:paraId="7334410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10.8</w:t>
      </w:r>
    </w:p>
    <w:p w:rsidR="00AA2802" w:rsidRDefault="00FC324E" w14:paraId="0C90344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对漫画生肉进行制种，发布</w:t>
      </w:r>
      <w:r>
        <w:rPr>
          <w:rFonts w:hint="eastAsia" w:ascii="Microsoft YaHei" w:hAnsi="Microsoft YaHei" w:eastAsia="Microsoft YaHei" w:cs="Microsoft YaHei"/>
          <w:sz w:val="24"/>
          <w:szCs w:val="24"/>
        </w:rPr>
        <w:t>nyaa</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acgnx @devil</w:t>
      </w:r>
    </w:p>
    <w:p w:rsidR="00AA2802" w:rsidRDefault="00FC324E" w14:paraId="0867E96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百度云新增备用链接，补档漫画和</w:t>
      </w:r>
      <w:r>
        <w:rPr>
          <w:rFonts w:hint="eastAsia" w:ascii="Microsoft YaHei" w:hAnsi="Microsoft YaHei" w:eastAsia="Microsoft YaHei" w:cs="Microsoft YaHei"/>
          <w:sz w:val="24"/>
          <w:szCs w:val="24"/>
        </w:rPr>
        <w:t>fd</w:t>
      </w:r>
      <w:r>
        <w:rPr>
          <w:rFonts w:hint="eastAsia" w:ascii="Microsoft YaHei" w:hAnsi="Microsoft YaHei" w:eastAsia="Microsoft YaHei" w:cs="Microsoft YaHei"/>
          <w:sz w:val="24"/>
          <w:szCs w:val="24"/>
        </w:rPr>
        <w:t>日曜日分区</w:t>
      </w:r>
      <w:r>
        <w:rPr>
          <w:rFonts w:hint="eastAsia" w:ascii="Microsoft YaHei" w:hAnsi="Microsoft YaHei" w:eastAsia="Microsoft YaHei" w:cs="Microsoft YaHei"/>
          <w:sz w:val="24"/>
          <w:szCs w:val="24"/>
        </w:rPr>
        <w:t xml:space="preserve"> @Eyboarder</w:t>
      </w:r>
    </w:p>
    <w:p w:rsidR="00AA2802" w:rsidRDefault="00FC324E" w14:paraId="696F1D0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10.6</w:t>
      </w:r>
    </w:p>
    <w:p w:rsidR="00AA2802" w:rsidRDefault="00FC324E" w14:paraId="3558D21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自购漫画第</w:t>
      </w:r>
      <w:r>
        <w:rPr>
          <w:rFonts w:hint="eastAsia" w:ascii="Microsoft YaHei" w:hAnsi="Microsoft YaHei" w:eastAsia="Microsoft YaHei" w:cs="Microsoft YaHei"/>
          <w:sz w:val="24"/>
          <w:szCs w:val="24"/>
        </w:rPr>
        <w:t>9</w:t>
      </w:r>
      <w:r>
        <w:rPr>
          <w:rFonts w:hint="eastAsia" w:ascii="Microsoft YaHei" w:hAnsi="Microsoft YaHei" w:eastAsia="Microsoft YaHei" w:cs="Microsoft YaHei"/>
          <w:sz w:val="24"/>
          <w:szCs w:val="24"/>
        </w:rPr>
        <w:t>卷补齐生肉合集，附说明</w:t>
      </w:r>
      <w:r>
        <w:rPr>
          <w:rFonts w:hint="eastAsia" w:ascii="Microsoft YaHei" w:hAnsi="Microsoft YaHei" w:eastAsia="Microsoft YaHei" w:cs="Microsoft YaHei"/>
          <w:sz w:val="24"/>
          <w:szCs w:val="24"/>
        </w:rPr>
        <w:t xml:space="preserve">@devil </w:t>
      </w:r>
      <w:r>
        <w:rPr>
          <w:rFonts w:hint="eastAsia" w:ascii="Microsoft YaHei" w:hAnsi="Microsoft YaHei" w:eastAsia="Microsoft YaHei" w:cs="Microsoft YaHei"/>
          <w:sz w:val="24"/>
          <w:szCs w:val="24"/>
        </w:rPr>
        <w:t>，破解技术支持</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殉回仙梦</w:t>
      </w:r>
    </w:p>
    <w:p w:rsidR="00AA2802" w:rsidRDefault="00FC324E" w14:paraId="1D70AA5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上传分流至双盘</w:t>
      </w:r>
      <w:r>
        <w:rPr>
          <w:rFonts w:hint="eastAsia" w:ascii="Microsoft YaHei" w:hAnsi="Microsoft YaHei" w:eastAsia="Microsoft YaHei" w:cs="Microsoft YaHei"/>
          <w:sz w:val="24"/>
          <w:szCs w:val="24"/>
        </w:rPr>
        <w:t xml:space="preserve"> @devil </w:t>
      </w:r>
    </w:p>
    <w:p w:rsidR="00AA2802" w:rsidRDefault="00FC324E" w14:paraId="77E45A1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上传分流至自建</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藤宫武藏</w:t>
      </w:r>
    </w:p>
    <w:p w:rsidR="00AA2802" w:rsidRDefault="00FC324E" w14:paraId="7757D71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w:t>
      </w:r>
      <w:r>
        <w:rPr>
          <w:rFonts w:hint="eastAsia" w:ascii="Microsoft YaHei" w:hAnsi="Microsoft YaHei" w:eastAsia="Microsoft YaHei" w:cs="Microsoft YaHei"/>
          <w:sz w:val="24"/>
          <w:szCs w:val="24"/>
        </w:rPr>
        <w:t>委托</w:t>
      </w:r>
      <w:r>
        <w:rPr>
          <w:rFonts w:hint="eastAsia" w:ascii="Microsoft YaHei" w:hAnsi="Microsoft YaHei" w:eastAsia="Microsoft YaHei" w:cs="Microsoft YaHei"/>
          <w:sz w:val="24"/>
          <w:szCs w:val="24"/>
        </w:rPr>
        <w:t>kabigonmoon@KF</w:t>
      </w:r>
      <w:r>
        <w:rPr>
          <w:rFonts w:hint="eastAsia" w:ascii="Microsoft YaHei" w:hAnsi="Microsoft YaHei" w:eastAsia="Microsoft YaHei" w:cs="Microsoft YaHei"/>
          <w:sz w:val="24"/>
          <w:szCs w:val="24"/>
        </w:rPr>
        <w:t>发布</w:t>
      </w:r>
    </w:p>
    <w:p w:rsidR="00AA2802" w:rsidRDefault="00FC324E" w14:paraId="20449628" w14:textId="77777777">
      <w:pPr>
        <w:jc w:val="left"/>
        <w:rPr>
          <w:rFonts w:ascii="Microsoft YaHei" w:hAnsi="Microsoft YaHei" w:eastAsia="Microsoft YaHei" w:cs="Microsoft YaHei"/>
          <w:sz w:val="24"/>
          <w:szCs w:val="24"/>
        </w:rPr>
      </w:pPr>
      <w:hyperlink r:id="rId95">
        <w:r>
          <w:rPr>
            <w:rFonts w:hint="eastAsia" w:ascii="Microsoft YaHei" w:hAnsi="Microsoft YaHei" w:eastAsia="Microsoft YaHei" w:cs="Microsoft YaHei"/>
            <w:sz w:val="24"/>
            <w:szCs w:val="24"/>
          </w:rPr>
          <w:t>https://bbs.ikfol.com/read.php?fid=127&amp;tid=784752&amp;sf=555</w:t>
        </w:r>
      </w:hyperlink>
      <w:r>
        <w:rPr>
          <w:rFonts w:hint="eastAsia" w:ascii="Microsoft YaHei" w:hAnsi="Microsoft YaHei" w:eastAsia="Microsoft YaHei" w:cs="Microsoft YaHei"/>
          <w:sz w:val="24"/>
          <w:szCs w:val="24"/>
        </w:rPr>
        <w:t xml:space="preserve">  @devil</w:t>
      </w:r>
    </w:p>
    <w:p w:rsidR="00AA2802" w:rsidRDefault="00FC324E" w14:paraId="1734D66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5.</w:t>
      </w:r>
      <w:r>
        <w:rPr>
          <w:rFonts w:hint="eastAsia" w:ascii="Microsoft YaHei" w:hAnsi="Microsoft YaHei" w:eastAsia="Microsoft YaHei" w:cs="Microsoft YaHei"/>
          <w:sz w:val="24"/>
          <w:szCs w:val="24"/>
        </w:rPr>
        <w:t>对</w:t>
      </w:r>
      <w:r>
        <w:rPr>
          <w:rFonts w:hint="eastAsia" w:ascii="Microsoft YaHei" w:hAnsi="Microsoft YaHei" w:eastAsia="Microsoft YaHei" w:cs="Microsoft YaHei"/>
          <w:sz w:val="24"/>
          <w:szCs w:val="24"/>
        </w:rPr>
        <w:t>9.22</w:t>
      </w:r>
      <w:r>
        <w:rPr>
          <w:rFonts w:hint="eastAsia" w:ascii="Microsoft YaHei" w:hAnsi="Microsoft YaHei" w:eastAsia="Microsoft YaHei" w:cs="Microsoft YaHei"/>
          <w:sz w:val="24"/>
          <w:szCs w:val="24"/>
        </w:rPr>
        <w:t>日志记录的</w:t>
      </w:r>
      <w:r>
        <w:rPr>
          <w:rFonts w:hint="eastAsia" w:ascii="Microsoft YaHei" w:hAnsi="Microsoft YaHei" w:eastAsia="Microsoft YaHei" w:cs="Microsoft YaHei"/>
          <w:sz w:val="24"/>
          <w:szCs w:val="24"/>
        </w:rPr>
        <w:t>ANE</w:t>
      </w:r>
      <w:r>
        <w:rPr>
          <w:rFonts w:hint="eastAsia" w:ascii="Microsoft YaHei" w:hAnsi="Microsoft YaHei" w:eastAsia="Microsoft YaHei" w:cs="Microsoft YaHei"/>
          <w:sz w:val="24"/>
          <w:szCs w:val="24"/>
        </w:rPr>
        <w:t>版本进行替换，附说明。</w:t>
      </w:r>
      <w:r>
        <w:rPr>
          <w:rFonts w:hint="eastAsia" w:ascii="Microsoft YaHei" w:hAnsi="Microsoft YaHei" w:eastAsia="Microsoft YaHei" w:cs="Microsoft YaHei"/>
          <w:sz w:val="24"/>
          <w:szCs w:val="24"/>
        </w:rPr>
        <w:t xml:space="preserve"> @devil</w:t>
      </w:r>
    </w:p>
    <w:p w:rsidR="00AA2802" w:rsidRDefault="00FC324E" w14:paraId="61AD5C9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10.5</w:t>
      </w:r>
    </w:p>
    <w:p w:rsidR="00AA2802" w:rsidRDefault="00FC324E" w14:paraId="0BE03D1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增加</w:t>
      </w:r>
      <w:r>
        <w:rPr>
          <w:rFonts w:hint="eastAsia" w:ascii="Microsoft YaHei" w:hAnsi="Microsoft YaHei" w:eastAsia="Microsoft YaHei" w:cs="Microsoft YaHei"/>
          <w:sz w:val="24"/>
          <w:szCs w:val="24"/>
        </w:rPr>
        <w:t>cd</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wav</w:t>
      </w:r>
      <w:r>
        <w:rPr>
          <w:rFonts w:hint="eastAsia" w:ascii="Microsoft YaHei" w:hAnsi="Microsoft YaHei" w:eastAsia="Microsoft YaHei" w:cs="Microsoft YaHei"/>
          <w:sz w:val="24"/>
          <w:szCs w:val="24"/>
        </w:rPr>
        <w:t>合集至</w:t>
      </w:r>
      <w:r>
        <w:rPr>
          <w:rFonts w:hint="eastAsia" w:ascii="Microsoft YaHei" w:hAnsi="Microsoft YaHei" w:eastAsia="Microsoft YaHei" w:cs="Microsoft YaHei"/>
          <w:sz w:val="24"/>
          <w:szCs w:val="24"/>
        </w:rPr>
        <w:t>mega</w:t>
      </w:r>
      <w:r>
        <w:rPr>
          <w:rFonts w:hint="eastAsia" w:ascii="Microsoft YaHei" w:hAnsi="Microsoft YaHei" w:eastAsia="Microsoft YaHei" w:cs="Microsoft YaHei"/>
          <w:sz w:val="24"/>
          <w:szCs w:val="24"/>
        </w:rPr>
        <w:t>盘，附说明</w:t>
      </w:r>
      <w:r>
        <w:rPr>
          <w:rFonts w:hint="eastAsia" w:ascii="Microsoft YaHei" w:hAnsi="Microsoft YaHei" w:eastAsia="Microsoft YaHei" w:cs="Microsoft YaHei"/>
          <w:sz w:val="24"/>
          <w:szCs w:val="24"/>
        </w:rPr>
        <w:t xml:space="preserve"> @devil</w:t>
      </w:r>
    </w:p>
    <w:p w:rsidR="00AA2802" w:rsidRDefault="00FC324E" w14:paraId="07C435E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优化</w:t>
      </w:r>
      <w:r>
        <w:rPr>
          <w:rFonts w:hint="eastAsia" w:ascii="Microsoft YaHei" w:hAnsi="Microsoft YaHei" w:eastAsia="Microsoft YaHei" w:cs="Microsoft YaHei"/>
          <w:sz w:val="24"/>
          <w:szCs w:val="24"/>
        </w:rPr>
        <w:t>bangumi[</w:t>
      </w:r>
      <w:r>
        <w:rPr>
          <w:rFonts w:hint="eastAsia" w:ascii="Microsoft YaHei" w:hAnsi="Microsoft YaHei" w:eastAsia="Microsoft YaHei" w:cs="Microsoft YaHei"/>
          <w:sz w:val="24"/>
          <w:szCs w:val="24"/>
        </w:rPr>
        <w:t>音乐</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生肉</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汉化广播剧</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条目，和资源名称进行统一</w:t>
      </w:r>
      <w:r>
        <w:rPr>
          <w:rFonts w:hint="eastAsia" w:ascii="Microsoft YaHei" w:hAnsi="Microsoft YaHei" w:eastAsia="Microsoft YaHei" w:cs="Microsoft YaHei"/>
          <w:sz w:val="24"/>
          <w:szCs w:val="24"/>
        </w:rPr>
        <w:t xml:space="preserve"> @devil</w:t>
      </w:r>
    </w:p>
    <w:p w:rsidR="00AA2802" w:rsidRDefault="00FC324E" w14:paraId="2C9B957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音羽建设组</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暴雪</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自购抓轨</w:t>
      </w:r>
      <w:r>
        <w:rPr>
          <w:rFonts w:hint="eastAsia" w:ascii="Microsoft YaHei" w:hAnsi="Microsoft YaHei" w:eastAsia="Microsoft YaHei" w:cs="Microsoft YaHei"/>
          <w:sz w:val="24"/>
          <w:szCs w:val="24"/>
        </w:rPr>
        <w:t>[EAC][101026](C79)</w:t>
      </w:r>
      <w:r>
        <w:rPr>
          <w:rFonts w:hint="eastAsia" w:ascii="Microsoft YaHei" w:hAnsi="Microsoft YaHei" w:eastAsia="Microsoft YaHei" w:cs="Microsoft YaHei"/>
          <w:sz w:val="24"/>
          <w:szCs w:val="24"/>
        </w:rPr>
        <w:t>リア獣ハンター優子</w:t>
      </w:r>
      <w:r>
        <w:rPr>
          <w:rFonts w:hint="eastAsia" w:ascii="Microsoft YaHei" w:hAnsi="Microsoft YaHei" w:eastAsia="Microsoft YaHei" w:cs="Microsoft YaHei"/>
          <w:sz w:val="24"/>
          <w:szCs w:val="24"/>
        </w:rPr>
        <w:t xml:space="preserve"> everlasting force (wav+cue+rr3)</w:t>
      </w:r>
      <w:r>
        <w:rPr>
          <w:rFonts w:hint="eastAsia" w:ascii="Microsoft YaHei" w:hAnsi="Microsoft YaHei" w:eastAsia="Microsoft YaHei" w:cs="Microsoft YaHei"/>
          <w:sz w:val="24"/>
          <w:szCs w:val="24"/>
        </w:rPr>
        <w:t>，附说明</w:t>
      </w:r>
    </w:p>
    <w:p w:rsidR="00AA2802" w:rsidRDefault="00FC324E" w14:paraId="2AEB361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w:t>
      </w:r>
      <w:r>
        <w:rPr>
          <w:rFonts w:hint="eastAsia" w:ascii="Microsoft YaHei" w:hAnsi="Microsoft YaHei" w:eastAsia="Microsoft YaHei" w:cs="Microsoft YaHei"/>
          <w:sz w:val="24"/>
          <w:szCs w:val="24"/>
        </w:rPr>
        <w:t>对</w:t>
      </w: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进行</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分流</w:t>
      </w:r>
      <w:r>
        <w:rPr>
          <w:rFonts w:hint="eastAsia" w:ascii="Microsoft YaHei" w:hAnsi="Microsoft YaHei" w:eastAsia="Microsoft YaHei" w:cs="Microsoft YaHei"/>
          <w:sz w:val="24"/>
          <w:szCs w:val="24"/>
        </w:rPr>
        <w:t xml:space="preserve"> @devil</w:t>
      </w:r>
    </w:p>
    <w:p w:rsidR="00AA2802" w:rsidRDefault="00FC324E" w14:paraId="21C3972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10.4</w:t>
      </w:r>
    </w:p>
    <w:p w:rsidR="00AA2802" w:rsidRDefault="00FC324E" w14:paraId="456298C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分流上传</w:t>
      </w:r>
      <w:r>
        <w:rPr>
          <w:rFonts w:hint="eastAsia" w:ascii="Microsoft YaHei" w:hAnsi="Microsoft YaHei" w:eastAsia="Microsoft YaHei" w:cs="Microsoft YaHei"/>
          <w:sz w:val="24"/>
          <w:szCs w:val="24"/>
        </w:rPr>
        <w:t>ANK</w:t>
      </w:r>
      <w:r>
        <w:rPr>
          <w:rFonts w:hint="eastAsia" w:ascii="Microsoft YaHei" w:hAnsi="Microsoft YaHei" w:eastAsia="Microsoft YaHei" w:cs="Microsoft YaHei"/>
          <w:sz w:val="24"/>
          <w:szCs w:val="24"/>
        </w:rPr>
        <w:t>动画至双盘，附说明；并发布于</w:t>
      </w:r>
      <w:r>
        <w:rPr>
          <w:rFonts w:hint="eastAsia" w:ascii="Microsoft YaHei" w:hAnsi="Microsoft YaHei" w:eastAsia="Microsoft YaHei" w:cs="Microsoft YaHei"/>
          <w:sz w:val="24"/>
          <w:szCs w:val="24"/>
        </w:rPr>
        <w:t>tsdm</w:t>
      </w:r>
      <w:r>
        <w:rPr>
          <w:rFonts w:hint="eastAsia" w:ascii="Microsoft YaHei" w:hAnsi="Microsoft YaHei" w:eastAsia="Microsoft YaHei" w:cs="Microsoft YaHei"/>
          <w:sz w:val="24"/>
          <w:szCs w:val="24"/>
        </w:rPr>
        <w:t>和</w:t>
      </w:r>
      <w:r>
        <w:rPr>
          <w:rFonts w:hint="eastAsia" w:ascii="Microsoft YaHei" w:hAnsi="Microsoft YaHei" w:eastAsia="Microsoft YaHei" w:cs="Microsoft YaHei"/>
          <w:sz w:val="24"/>
          <w:szCs w:val="24"/>
        </w:rPr>
        <w:t>kf @devil</w:t>
      </w:r>
    </w:p>
    <w:p w:rsidR="00AA2802" w:rsidRDefault="00FC324E" w14:paraId="2405E6D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对</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进行制种发布于末日动漫网</w:t>
      </w:r>
      <w:r>
        <w:rPr>
          <w:rFonts w:hint="eastAsia" w:ascii="Microsoft YaHei" w:hAnsi="Microsoft YaHei" w:eastAsia="Microsoft YaHei" w:cs="Microsoft YaHei"/>
          <w:sz w:val="24"/>
          <w:szCs w:val="24"/>
        </w:rPr>
        <w:t xml:space="preserve"> @devil</w:t>
      </w:r>
    </w:p>
    <w:p w:rsidR="00AA2802" w:rsidRDefault="00FC324E" w14:paraId="57A8268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经</w:t>
      </w:r>
      <w:r>
        <w:rPr>
          <w:rFonts w:hint="eastAsia" w:ascii="Microsoft YaHei" w:hAnsi="Microsoft YaHei" w:eastAsia="Microsoft YaHei" w:cs="Microsoft YaHei"/>
          <w:sz w:val="24"/>
          <w:szCs w:val="24"/>
        </w:rPr>
        <w:t>ef-a</w:t>
      </w:r>
      <w:r>
        <w:rPr>
          <w:rFonts w:hint="eastAsia" w:ascii="Microsoft YaHei" w:hAnsi="Microsoft YaHei" w:eastAsia="Microsoft YaHei" w:cs="Microsoft YaHei"/>
          <w:sz w:val="24"/>
          <w:szCs w:val="24"/>
        </w:rPr>
        <w:t>吧友“逐烟流“</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反馈，修复</w:t>
      </w:r>
      <w:r>
        <w:rPr>
          <w:rFonts w:hint="eastAsia" w:ascii="Microsoft YaHei" w:hAnsi="Microsoft YaHei" w:eastAsia="Microsoft YaHei" w:cs="Microsoft YaHei"/>
          <w:sz w:val="24"/>
          <w:szCs w:val="24"/>
        </w:rPr>
        <w:t>(PC</w:t>
      </w:r>
      <w:r>
        <w:rPr>
          <w:rFonts w:hint="eastAsia" w:ascii="Microsoft YaHei" w:hAnsi="Microsoft YaHei" w:eastAsia="Microsoft YaHei" w:cs="Microsoft YaHei"/>
          <w:sz w:val="24"/>
          <w:szCs w:val="24"/>
        </w:rPr>
        <w:t>正式</w:t>
      </w:r>
      <w:r>
        <w:rPr>
          <w:rFonts w:hint="eastAsia" w:ascii="Microsoft YaHei" w:hAnsi="Microsoft YaHei" w:eastAsia="Microsoft YaHei" w:cs="Microsoft YaHei"/>
          <w:sz w:val="24"/>
          <w:szCs w:val="24"/>
        </w:rPr>
        <w:t>)ef-the first tale[061222] @devil</w:t>
      </w:r>
    </w:p>
    <w:p w:rsidR="00AA2802" w:rsidRDefault="00FC324E" w14:paraId="7C13E96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w:t>
      </w:r>
      <w:r>
        <w:rPr>
          <w:rFonts w:hint="eastAsia" w:ascii="Microsoft YaHei" w:hAnsi="Microsoft YaHei" w:eastAsia="Microsoft YaHei" w:cs="Microsoft YaHei"/>
          <w:sz w:val="24"/>
          <w:szCs w:val="24"/>
        </w:rPr>
        <w:t>汉化单曲</w:t>
      </w:r>
      <w:r>
        <w:rPr>
          <w:rFonts w:hint="eastAsia" w:ascii="Microsoft YaHei" w:hAnsi="Microsoft YaHei" w:eastAsia="Microsoft YaHei" w:cs="Microsoft YaHei"/>
          <w:sz w:val="24"/>
          <w:szCs w:val="24"/>
        </w:rPr>
        <w:t>everlasting force</w:t>
      </w:r>
      <w:r>
        <w:rPr>
          <w:rFonts w:hint="eastAsia" w:ascii="Microsoft YaHei" w:hAnsi="Microsoft YaHei" w:eastAsia="Microsoft YaHei" w:cs="Microsoft YaHei"/>
          <w:sz w:val="24"/>
          <w:szCs w:val="24"/>
        </w:rPr>
        <w:t>，发布于萌娘</w:t>
      </w:r>
      <w:hyperlink r:id="rId96">
        <w:r>
          <w:rPr>
            <w:rFonts w:hint="eastAsia" w:ascii="Microsoft YaHei" w:hAnsi="Microsoft YaHei" w:eastAsia="Microsoft YaHei" w:cs="Microsoft YaHei"/>
            <w:sz w:val="24"/>
            <w:szCs w:val="24"/>
          </w:rPr>
          <w:t>https://zh.moegirl.org/Everlasting_force#</w:t>
        </w:r>
      </w:hyperlink>
    </w:p>
    <w:p w:rsidR="00AA2802" w:rsidRDefault="00FC324E" w14:paraId="0BDCF8F2"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翻译</w:t>
      </w:r>
      <w:r>
        <w:rPr>
          <w:rFonts w:hint="eastAsia" w:ascii="Microsoft YaHei" w:hAnsi="Microsoft YaHei" w:eastAsia="Microsoft YaHei" w:cs="Microsoft YaHei"/>
          <w:sz w:val="24"/>
          <w:szCs w:val="24"/>
        </w:rPr>
        <w:t>@sora</w:t>
      </w:r>
      <w:r>
        <w:rPr>
          <w:rFonts w:hint="eastAsia" w:ascii="Microsoft YaHei" w:hAnsi="Microsoft YaHei" w:eastAsia="Microsoft YaHei" w:cs="Microsoft YaHei"/>
          <w:sz w:val="24"/>
          <w:szCs w:val="24"/>
        </w:rPr>
        <w:t>の，</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润色</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紫雪，附说明</w:t>
      </w:r>
    </w:p>
    <w:p w:rsidR="00AA2802" w:rsidRDefault="00FC324E" w14:paraId="2AC6642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10.2</w:t>
      </w:r>
    </w:p>
    <w:p w:rsidR="00AA2802" w:rsidRDefault="00FC324E" w14:paraId="1B72986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分流上传</w:t>
      </w:r>
      <w:r>
        <w:rPr>
          <w:rFonts w:hint="eastAsia" w:ascii="Microsoft YaHei" w:hAnsi="Microsoft YaHei" w:eastAsia="Microsoft YaHei" w:cs="Microsoft YaHei"/>
          <w:sz w:val="24"/>
          <w:szCs w:val="24"/>
        </w:rPr>
        <w:t>[philosophy-raws][</w:t>
      </w:r>
      <w:r>
        <w:rPr>
          <w:rFonts w:hint="eastAsia" w:ascii="Microsoft YaHei" w:hAnsi="Microsoft YaHei" w:eastAsia="Microsoft YaHei" w:cs="Microsoft YaHei"/>
          <w:sz w:val="24"/>
          <w:szCs w:val="24"/>
        </w:rPr>
        <w:t>悠久之翼</w:t>
      </w:r>
      <w:r>
        <w:rPr>
          <w:rFonts w:hint="eastAsia" w:ascii="Microsoft YaHei" w:hAnsi="Microsoft YaHei" w:eastAsia="Microsoft YaHei" w:cs="Microsoft YaHei"/>
          <w:sz w:val="24"/>
          <w:szCs w:val="24"/>
        </w:rPr>
        <w:t>][ef - a tale of the two][S1+S2+OVA+SP][BDRIP][1080p 10bit][</w:t>
      </w:r>
      <w:r>
        <w:rPr>
          <w:rFonts w:hint="eastAsia" w:ascii="Microsoft YaHei" w:hAnsi="Microsoft YaHei" w:eastAsia="Microsoft YaHei" w:cs="Microsoft YaHei"/>
          <w:sz w:val="24"/>
          <w:szCs w:val="24"/>
        </w:rPr>
        <w:t>日英双语</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英文字幕</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自购二期</w:t>
      </w:r>
      <w:r>
        <w:rPr>
          <w:rFonts w:hint="eastAsia" w:ascii="Microsoft YaHei" w:hAnsi="Microsoft YaHei" w:eastAsia="Microsoft YaHei" w:cs="Microsoft YaHei"/>
          <w:sz w:val="24"/>
          <w:szCs w:val="24"/>
        </w:rPr>
        <w:t>BDBOX</w:t>
      </w:r>
      <w:r>
        <w:rPr>
          <w:rFonts w:hint="eastAsia" w:ascii="Microsoft YaHei" w:hAnsi="Microsoft YaHei" w:eastAsia="Microsoft YaHei" w:cs="Microsoft YaHei"/>
          <w:sz w:val="24"/>
          <w:szCs w:val="24"/>
        </w:rPr>
        <w:t>更新</w:t>
      </w:r>
      <w:r>
        <w:rPr>
          <w:rFonts w:hint="eastAsia" w:ascii="Microsoft YaHei" w:hAnsi="Microsoft YaHei" w:eastAsia="Microsoft YaHei" w:cs="Microsoft YaHei"/>
          <w:sz w:val="24"/>
          <w:szCs w:val="24"/>
        </w:rPr>
        <w:t>V2] </w:t>
      </w:r>
      <w:r>
        <w:rPr>
          <w:rFonts w:hint="eastAsia" w:ascii="Microsoft YaHei" w:hAnsi="Microsoft YaHei" w:eastAsia="Microsoft YaHei" w:cs="Microsoft YaHei"/>
          <w:sz w:val="24"/>
          <w:szCs w:val="24"/>
        </w:rPr>
        <w:t>至云盘，附说明。百度云</w:t>
      </w:r>
      <w:r>
        <w:rPr>
          <w:rFonts w:hint="eastAsia" w:ascii="Microsoft YaHei" w:hAnsi="Microsoft YaHei" w:eastAsia="Microsoft YaHei" w:cs="Microsoft YaHei"/>
          <w:sz w:val="24"/>
          <w:szCs w:val="24"/>
        </w:rPr>
        <w:t xml:space="preserve">@devil </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萌新</w:t>
      </w:r>
    </w:p>
    <w:p w:rsidR="00AA2802" w:rsidRDefault="00FC324E" w14:paraId="01DC18D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新增雪飘</w:t>
      </w:r>
      <w:r>
        <w:rPr>
          <w:rFonts w:hint="eastAsia" w:ascii="Microsoft YaHei" w:hAnsi="Microsoft YaHei" w:eastAsia="Microsoft YaHei" w:cs="Microsoft YaHei"/>
          <w:sz w:val="24"/>
          <w:szCs w:val="24"/>
        </w:rPr>
        <w:t>(Flsnow)</w:t>
      </w:r>
      <w:r>
        <w:rPr>
          <w:rFonts w:hint="eastAsia" w:ascii="Microsoft YaHei" w:hAnsi="Microsoft YaHei" w:eastAsia="Microsoft YaHei" w:cs="Microsoft YaHei"/>
          <w:sz w:val="24"/>
          <w:szCs w:val="24"/>
        </w:rPr>
        <w:t>压制的动画两季至百度云，附说明</w:t>
      </w:r>
      <w:r>
        <w:rPr>
          <w:rFonts w:hint="eastAsia" w:ascii="Microsoft YaHei" w:hAnsi="Microsoft YaHei" w:eastAsia="Microsoft YaHei" w:cs="Microsoft YaHei"/>
          <w:sz w:val="24"/>
          <w:szCs w:val="24"/>
        </w:rPr>
        <w:t xml:space="preserve"> @devil</w:t>
      </w:r>
    </w:p>
    <w:p w:rsidR="00AA2802" w:rsidRDefault="00FC324E" w14:paraId="11FBC19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psv</w:t>
      </w:r>
      <w:r>
        <w:rPr>
          <w:rFonts w:hint="eastAsia" w:ascii="Microsoft YaHei" w:hAnsi="Microsoft YaHei" w:eastAsia="Microsoft YaHei" w:cs="Microsoft YaHei"/>
          <w:sz w:val="24"/>
          <w:szCs w:val="24"/>
        </w:rPr>
        <w:t>动画至百度云，附说明</w:t>
      </w:r>
      <w:r>
        <w:rPr>
          <w:rFonts w:hint="eastAsia" w:ascii="Microsoft YaHei" w:hAnsi="Microsoft YaHei" w:eastAsia="Microsoft YaHei" w:cs="Microsoft YaHei"/>
          <w:sz w:val="24"/>
          <w:szCs w:val="24"/>
        </w:rPr>
        <w:t xml:space="preserve"> @devil</w:t>
      </w:r>
    </w:p>
    <w:p w:rsidR="00AA2802" w:rsidRDefault="00FC324E" w14:paraId="0FE0071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U2-rip</w:t>
      </w:r>
      <w:r>
        <w:rPr>
          <w:rFonts w:hint="eastAsia" w:ascii="Microsoft YaHei" w:hAnsi="Microsoft YaHei" w:eastAsia="Microsoft YaHei" w:cs="Microsoft YaHei"/>
          <w:sz w:val="24"/>
          <w:szCs w:val="24"/>
        </w:rPr>
        <w:t>动画至百度云，附说明</w:t>
      </w:r>
      <w:r>
        <w:rPr>
          <w:rFonts w:hint="eastAsia" w:ascii="Microsoft YaHei" w:hAnsi="Microsoft YaHei" w:eastAsia="Microsoft YaHei" w:cs="Microsoft YaHei"/>
          <w:sz w:val="24"/>
          <w:szCs w:val="24"/>
        </w:rPr>
        <w:t xml:space="preserve"> @devil</w:t>
      </w:r>
    </w:p>
    <w:p w:rsidR="00AA2802" w:rsidRDefault="00FC324E" w14:paraId="3005C73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5.</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Lv.1</w:t>
      </w:r>
      <w:r>
        <w:rPr>
          <w:rFonts w:hint="eastAsia" w:ascii="Microsoft YaHei" w:hAnsi="Microsoft YaHei" w:eastAsia="Microsoft YaHei" w:cs="Microsoft YaHei"/>
          <w:sz w:val="24"/>
          <w:szCs w:val="24"/>
        </w:rPr>
        <w:t>动画至百度云，附说明</w:t>
      </w:r>
      <w:r>
        <w:rPr>
          <w:rFonts w:hint="eastAsia" w:ascii="Microsoft YaHei" w:hAnsi="Microsoft YaHei" w:eastAsia="Microsoft YaHei" w:cs="Microsoft YaHei"/>
          <w:sz w:val="24"/>
          <w:szCs w:val="24"/>
        </w:rPr>
        <w:t xml:space="preserve"> @devil</w:t>
      </w:r>
    </w:p>
    <w:p w:rsidR="00AA2802" w:rsidRDefault="00FC324E" w14:paraId="0F6B3F5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10.1</w:t>
      </w:r>
    </w:p>
    <w:p w:rsidR="00AA2802" w:rsidRDefault="00FC324E" w14:paraId="44D7445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修复服务器搬运时传输错误的</w:t>
      </w:r>
      <w:r>
        <w:rPr>
          <w:rFonts w:hint="eastAsia" w:ascii="Microsoft YaHei" w:hAnsi="Microsoft YaHei" w:eastAsia="Microsoft YaHei" w:cs="Microsoft YaHei"/>
          <w:sz w:val="24"/>
          <w:szCs w:val="24"/>
        </w:rPr>
        <w:t>onedrive</w:t>
      </w:r>
      <w:r>
        <w:rPr>
          <w:rFonts w:hint="eastAsia" w:ascii="Microsoft YaHei" w:hAnsi="Microsoft YaHei" w:eastAsia="Microsoft YaHei" w:cs="Microsoft YaHei"/>
          <w:sz w:val="24"/>
          <w:szCs w:val="24"/>
        </w:rPr>
        <w:t>文件</w:t>
      </w:r>
    </w:p>
    <w:p w:rsidR="00AA2802" w:rsidRDefault="00FC324E" w14:paraId="49D05C4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密码</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前奏诗</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汉化硬盘</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天使の日曜日「続プリンセスサマー」</w:t>
      </w:r>
      <w:r>
        <w:rPr>
          <w:rFonts w:hint="eastAsia" w:ascii="Microsoft YaHei" w:hAnsi="Microsoft YaHei" w:eastAsia="Microsoft YaHei" w:cs="Microsoft YaHei"/>
          <w:sz w:val="24"/>
          <w:szCs w:val="24"/>
        </w:rPr>
        <w:t>Angel</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s Holiday-anather story,for BugBug[110512][minori].rar  @</w:t>
      </w:r>
      <w:r>
        <w:rPr>
          <w:rFonts w:hint="eastAsia" w:ascii="Microsoft YaHei" w:hAnsi="Microsoft YaHei" w:eastAsia="Microsoft YaHei" w:cs="Microsoft YaHei"/>
          <w:sz w:val="24"/>
          <w:szCs w:val="24"/>
        </w:rPr>
        <w:t>萌新</w:t>
      </w:r>
    </w:p>
    <w:p w:rsidR="00AA2802" w:rsidRDefault="00FC324E" w14:paraId="6B9F93D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9.30</w:t>
      </w:r>
    </w:p>
    <w:p w:rsidR="00AA2802" w:rsidRDefault="00FC324E" w14:paraId="65BC5F5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1.ost</w:t>
      </w:r>
      <w:r>
        <w:rPr>
          <w:rFonts w:hint="eastAsia" w:ascii="Microsoft YaHei" w:hAnsi="Microsoft YaHei" w:eastAsia="Microsoft YaHei" w:cs="Microsoft YaHei"/>
          <w:sz w:val="24"/>
          <w:szCs w:val="24"/>
        </w:rPr>
        <w:t>分区的</w:t>
      </w:r>
      <w:r>
        <w:rPr>
          <w:rFonts w:hint="eastAsia" w:ascii="Microsoft YaHei" w:hAnsi="Microsoft YaHei" w:eastAsia="Microsoft YaHei" w:cs="Microsoft YaHei"/>
          <w:sz w:val="24"/>
          <w:szCs w:val="24"/>
        </w:rPr>
        <w:t>[EAC][101026](C79)</w:t>
      </w:r>
      <w:r>
        <w:rPr>
          <w:rFonts w:hint="eastAsia" w:ascii="Microsoft YaHei" w:hAnsi="Microsoft YaHei" w:eastAsia="Microsoft YaHei" w:cs="Microsoft YaHei"/>
          <w:sz w:val="24"/>
          <w:szCs w:val="24"/>
        </w:rPr>
        <w:t>リア獣ハンター優子</w:t>
      </w:r>
      <w:r>
        <w:rPr>
          <w:rFonts w:hint="eastAsia" w:ascii="Microsoft YaHei" w:hAnsi="Microsoft YaHei" w:eastAsia="Microsoft YaHei" w:cs="Microsoft YaHei"/>
          <w:sz w:val="24"/>
          <w:szCs w:val="24"/>
        </w:rPr>
        <w:t xml:space="preserve"> everlasting force (wav+cue)</w:t>
      </w:r>
      <w:r>
        <w:rPr>
          <w:rFonts w:hint="eastAsia" w:ascii="Microsoft YaHei" w:hAnsi="Microsoft YaHei" w:eastAsia="Microsoft YaHei" w:cs="Microsoft YaHei"/>
          <w:sz w:val="24"/>
          <w:szCs w:val="24"/>
        </w:rPr>
        <w:t>，因原放流者不同意收录此资源，故进行删档，音羽建设组将重新自购抓轨，详情近日留意更新日志。</w:t>
      </w:r>
    </w:p>
    <w:p w:rsidR="00AA2802" w:rsidRDefault="00FC324E" w14:paraId="2DEDC58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本组将引以为戒，之后会更加注重资源放流者权益，即使对方没有说禁止转载也会主动获得同意后再进行收录。若被拒绝或超一个月没收到回复同意，且多方寻求未果，只要商品不是已经海景房了，组内都会尽量自购自抓进行资源上传。</w:t>
      </w:r>
    </w:p>
    <w:p w:rsidR="00AA2802" w:rsidRDefault="00FC324E" w14:paraId="7A031A3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9.28</w:t>
      </w:r>
    </w:p>
    <w:p w:rsidR="00AA2802" w:rsidRDefault="00FC324E" w14:paraId="2C31493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音羽建设组</w:t>
      </w:r>
      <w:r>
        <w:rPr>
          <w:rFonts w:hint="eastAsia" w:ascii="Microsoft YaHei" w:hAnsi="Microsoft YaHei" w:eastAsia="Microsoft YaHei" w:cs="Microsoft YaHei"/>
          <w:sz w:val="24"/>
          <w:szCs w:val="24"/>
        </w:rPr>
        <w:t>@sora</w:t>
      </w:r>
      <w:r>
        <w:rPr>
          <w:rFonts w:hint="eastAsia" w:ascii="Microsoft YaHei" w:hAnsi="Microsoft YaHei" w:eastAsia="Microsoft YaHei" w:cs="Microsoft YaHei"/>
          <w:sz w:val="24"/>
          <w:szCs w:val="24"/>
        </w:rPr>
        <w:t>自购抓轨「景ちゃんのドタバタアルバイト」</w:t>
      </w:r>
      <w:r>
        <w:rPr>
          <w:rFonts w:hint="eastAsia" w:ascii="Microsoft YaHei" w:hAnsi="Microsoft YaHei" w:eastAsia="Microsoft YaHei" w:cs="Microsoft YaHei"/>
          <w:sz w:val="24"/>
          <w:szCs w:val="24"/>
        </w:rPr>
        <w:t>[080208][Drama CD] ef-a fairy tale of the two.</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 xml:space="preserve">Second Fan Mix </w:t>
      </w:r>
      <w:r>
        <w:rPr>
          <w:rFonts w:hint="eastAsia" w:ascii="Microsoft YaHei" w:hAnsi="Microsoft YaHei" w:eastAsia="Microsoft YaHei" w:cs="Microsoft YaHei"/>
          <w:sz w:val="24"/>
          <w:szCs w:val="24"/>
        </w:rPr>
        <w:t>ドラマ</w:t>
      </w:r>
      <w:r>
        <w:rPr>
          <w:rFonts w:hint="eastAsia" w:ascii="Microsoft YaHei" w:hAnsi="Microsoft YaHei" w:eastAsia="Microsoft YaHei" w:cs="Microsoft YaHei"/>
          <w:sz w:val="24"/>
          <w:szCs w:val="24"/>
        </w:rPr>
        <w:t>CD (flac+rr3_nobk)</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并上传双盘和添加</w:t>
      </w:r>
      <w:r>
        <w:rPr>
          <w:rFonts w:hint="eastAsia" w:ascii="Microsoft YaHei" w:hAnsi="Microsoft YaHei" w:eastAsia="Microsoft YaHei" w:cs="Microsoft YaHei"/>
          <w:sz w:val="24"/>
          <w:szCs w:val="24"/>
        </w:rPr>
        <w:t>bgm</w:t>
      </w:r>
      <w:r>
        <w:rPr>
          <w:rFonts w:hint="eastAsia" w:ascii="Microsoft YaHei" w:hAnsi="Microsoft YaHei" w:eastAsia="Microsoft YaHei" w:cs="Microsoft YaHei"/>
          <w:sz w:val="24"/>
          <w:szCs w:val="24"/>
        </w:rPr>
        <w:t>条目</w:t>
      </w:r>
      <w:r>
        <w:rPr>
          <w:rFonts w:hint="eastAsia" w:ascii="Microsoft YaHei" w:hAnsi="Microsoft YaHei" w:eastAsia="Microsoft YaHei" w:cs="Microsoft YaHei"/>
          <w:sz w:val="24"/>
          <w:szCs w:val="24"/>
        </w:rPr>
        <w:t xml:space="preserve"> @devil</w:t>
      </w:r>
    </w:p>
    <w:p w:rsidR="00AA2802" w:rsidRDefault="00FC324E" w14:paraId="2E02EE0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委托</w:t>
      </w:r>
      <w:r>
        <w:rPr>
          <w:rFonts w:hint="eastAsia" w:ascii="Microsoft YaHei" w:hAnsi="Microsoft YaHei" w:eastAsia="Microsoft YaHei" w:cs="Microsoft YaHei"/>
          <w:sz w:val="24"/>
          <w:szCs w:val="24"/>
        </w:rPr>
        <w:t>kabigonmoon@KF</w:t>
      </w:r>
      <w:r>
        <w:rPr>
          <w:rFonts w:hint="eastAsia" w:ascii="Microsoft YaHei" w:hAnsi="Microsoft YaHei" w:eastAsia="Microsoft YaHei" w:cs="Microsoft YaHei"/>
          <w:sz w:val="24"/>
          <w:szCs w:val="24"/>
        </w:rPr>
        <w:t>发布</w:t>
      </w:r>
      <w:hyperlink r:id="rId97">
        <w:r>
          <w:rPr>
            <w:rFonts w:hint="eastAsia" w:ascii="Microsoft YaHei" w:hAnsi="Microsoft YaHei" w:eastAsia="Microsoft YaHei" w:cs="Microsoft YaHei"/>
            <w:sz w:val="24"/>
            <w:szCs w:val="24"/>
          </w:rPr>
          <w:t>https://bbs.ikfol.com/read.php?fid=68&amp;tid=783678&amp;sf=549</w:t>
        </w:r>
      </w:hyperlink>
      <w:r>
        <w:rPr>
          <w:rFonts w:hint="eastAsia" w:ascii="Microsoft YaHei" w:hAnsi="Microsoft YaHei" w:eastAsia="Microsoft YaHei" w:cs="Microsoft YaHei"/>
          <w:sz w:val="24"/>
          <w:szCs w:val="24"/>
        </w:rPr>
        <w:t xml:space="preserve"> @devil</w:t>
      </w:r>
    </w:p>
    <w:p w:rsidR="00AA2802" w:rsidRDefault="00FC324E" w14:paraId="6C16CD6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9.27</w:t>
      </w:r>
    </w:p>
    <w:p w:rsidR="00AA2802" w:rsidRDefault="00FC324E" w14:paraId="3F1D309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建立</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音乐</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生肉</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汉化广播剧的腾讯文档目录索引</w:t>
      </w:r>
      <w:r>
        <w:rPr>
          <w:rFonts w:hint="eastAsia" w:ascii="Microsoft YaHei" w:hAnsi="Microsoft YaHei" w:eastAsia="Microsoft YaHei" w:cs="Microsoft YaHei"/>
          <w:sz w:val="24"/>
          <w:szCs w:val="24"/>
        </w:rPr>
        <w:t xml:space="preserve"> @devil</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萌新已转移至</w:t>
      </w:r>
      <w:r>
        <w:rPr>
          <w:rFonts w:hint="eastAsia" w:ascii="Microsoft YaHei" w:hAnsi="Microsoft YaHei" w:eastAsia="Microsoft YaHei" w:cs="Microsoft YaHei"/>
          <w:sz w:val="24"/>
          <w:szCs w:val="24"/>
        </w:rPr>
        <w:t>bangumi</w:t>
      </w:r>
      <w:r>
        <w:rPr>
          <w:rFonts w:hint="eastAsia" w:ascii="Microsoft YaHei" w:hAnsi="Microsoft YaHei" w:eastAsia="Microsoft YaHei" w:cs="Microsoft YaHei"/>
          <w:sz w:val="24"/>
          <w:szCs w:val="24"/>
        </w:rPr>
        <w:t>条目</w:t>
      </w:r>
    </w:p>
    <w:p w:rsidR="00AA2802" w:rsidRDefault="00FC324E" w14:paraId="4818506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mad</w:t>
      </w:r>
      <w:r>
        <w:rPr>
          <w:rFonts w:hint="eastAsia" w:ascii="Microsoft YaHei" w:hAnsi="Microsoft YaHei" w:eastAsia="Microsoft YaHei" w:cs="Microsoft YaHei"/>
          <w:sz w:val="24"/>
          <w:szCs w:val="24"/>
        </w:rPr>
        <w:t>分区并添加</w:t>
      </w:r>
      <w:r>
        <w:rPr>
          <w:rFonts w:hint="eastAsia" w:ascii="Microsoft YaHei" w:hAnsi="Microsoft YaHei" w:eastAsia="Microsoft YaHei" w:cs="Microsoft YaHei"/>
          <w:sz w:val="24"/>
          <w:szCs w:val="24"/>
        </w:rPr>
        <w:t xml:space="preserve">av1098788 </w:t>
      </w:r>
      <w:r>
        <w:rPr>
          <w:rFonts w:hint="eastAsia" w:ascii="Microsoft YaHei" w:hAnsi="Microsoft YaHei" w:eastAsia="Microsoft YaHei" w:cs="Microsoft YaHei"/>
          <w:sz w:val="24"/>
          <w:szCs w:val="24"/>
        </w:rPr>
        <w:t>悠久之翼——</w:t>
      </w:r>
      <w:r>
        <w:rPr>
          <w:rFonts w:hint="eastAsia" w:ascii="Microsoft YaHei" w:hAnsi="Microsoft YaHei" w:eastAsia="Microsoft YaHei" w:cs="Microsoft YaHei"/>
          <w:sz w:val="24"/>
          <w:szCs w:val="24"/>
        </w:rPr>
        <w:t>Ebullient Future @devil</w:t>
      </w:r>
    </w:p>
    <w:p w:rsidR="00AA2802" w:rsidRDefault="00FC324E" w14:paraId="667D676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游戏原版新增并完成</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分流</w:t>
      </w:r>
    </w:p>
    <w:p w:rsidR="00AA2802" w:rsidRDefault="00FC324E" w14:paraId="0249505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 sfm(ISO+MDS)</w:t>
      </w:r>
    </w:p>
    <w:p w:rsidR="00AA2802" w:rsidRDefault="00FC324E" w14:paraId="65D2535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(C70</w:t>
      </w:r>
      <w:r>
        <w:rPr>
          <w:rFonts w:hint="eastAsia" w:ascii="Microsoft YaHei" w:hAnsi="Microsoft YaHei" w:eastAsia="Microsoft YaHei" w:cs="Microsoft YaHei"/>
          <w:sz w:val="24"/>
          <w:szCs w:val="24"/>
        </w:rPr>
        <w:t>先行</w:t>
      </w:r>
      <w:r>
        <w:rPr>
          <w:rFonts w:hint="eastAsia" w:ascii="Microsoft YaHei" w:hAnsi="Microsoft YaHei" w:eastAsia="Microsoft YaHei" w:cs="Microsoft YaHei"/>
          <w:sz w:val="24"/>
          <w:szCs w:val="24"/>
        </w:rPr>
        <w:t>)[060811][minori]ef - First Fan Disc(img+sub+rr3%)  @devil</w:t>
      </w:r>
    </w:p>
    <w:p w:rsidR="00AA2802" w:rsidRDefault="00FC324E" w14:paraId="59842F2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9.26</w:t>
      </w:r>
    </w:p>
    <w:p w:rsidR="00AA2802" w:rsidRDefault="00FC324E" w14:paraId="324118B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设立扫图分区并新增</w:t>
      </w:r>
      <w:r>
        <w:rPr>
          <w:rFonts w:hint="eastAsia" w:ascii="Microsoft YaHei" w:hAnsi="Microsoft YaHei" w:eastAsia="Microsoft YaHei" w:cs="Microsoft YaHei"/>
          <w:sz w:val="24"/>
          <w:szCs w:val="24"/>
        </w:rPr>
        <w:t>[philosophy-raws][EF - a Tale of Memories]Scans(rr3)</w:t>
      </w:r>
      <w:r>
        <w:rPr>
          <w:rFonts w:hint="eastAsia" w:ascii="Microsoft YaHei" w:hAnsi="Microsoft YaHei" w:eastAsia="Microsoft YaHei" w:cs="Microsoft YaHei"/>
          <w:sz w:val="24"/>
          <w:szCs w:val="24"/>
        </w:rPr>
        <w:t>和</w:t>
      </w:r>
      <w:r>
        <w:rPr>
          <w:rFonts w:hint="eastAsia" w:ascii="Microsoft YaHei" w:hAnsi="Microsoft YaHei" w:eastAsia="Microsoft YaHei" w:cs="Microsoft YaHei"/>
          <w:sz w:val="24"/>
          <w:szCs w:val="24"/>
        </w:rPr>
        <w:t>[philosophy-raws][EF - a Tale of Melodies]Scans(rr5)</w:t>
      </w:r>
      <w:r>
        <w:rPr>
          <w:rFonts w:hint="eastAsia" w:ascii="Microsoft YaHei" w:hAnsi="Microsoft YaHei" w:eastAsia="Microsoft YaHei" w:cs="Microsoft YaHei"/>
          <w:sz w:val="24"/>
          <w:szCs w:val="24"/>
        </w:rPr>
        <w:t>，主要是考虑到并不打算收藏动画</w:t>
      </w:r>
      <w:r>
        <w:rPr>
          <w:rFonts w:hint="eastAsia" w:ascii="Microsoft YaHei" w:hAnsi="Microsoft YaHei" w:eastAsia="Microsoft YaHei" w:cs="Microsoft YaHei"/>
          <w:sz w:val="24"/>
          <w:szCs w:val="24"/>
        </w:rPr>
        <w:t>bdrip</w:t>
      </w:r>
      <w:r>
        <w:rPr>
          <w:rFonts w:hint="eastAsia" w:ascii="Microsoft YaHei" w:hAnsi="Microsoft YaHei" w:eastAsia="Microsoft YaHei" w:cs="Microsoft YaHei"/>
          <w:sz w:val="24"/>
          <w:szCs w:val="24"/>
        </w:rPr>
        <w:t>的人为了扫图要下载几十</w:t>
      </w:r>
      <w:r>
        <w:rPr>
          <w:rFonts w:hint="eastAsia" w:ascii="Microsoft YaHei" w:hAnsi="Microsoft YaHei" w:eastAsia="Microsoft YaHei" w:cs="Microsoft YaHei"/>
          <w:sz w:val="24"/>
          <w:szCs w:val="24"/>
        </w:rPr>
        <w:t>G</w:t>
      </w:r>
      <w:r>
        <w:rPr>
          <w:rFonts w:hint="eastAsia" w:ascii="Microsoft YaHei" w:hAnsi="Microsoft YaHei" w:eastAsia="Microsoft YaHei" w:cs="Microsoft YaHei"/>
          <w:sz w:val="24"/>
          <w:szCs w:val="24"/>
        </w:rPr>
        <w:t>的东西。</w:t>
      </w:r>
      <w:r>
        <w:rPr>
          <w:rFonts w:hint="eastAsia" w:ascii="Microsoft YaHei" w:hAnsi="Microsoft YaHei" w:eastAsia="Microsoft YaHei" w:cs="Microsoft YaHei"/>
          <w:sz w:val="24"/>
          <w:szCs w:val="24"/>
        </w:rPr>
        <w:t>@devil</w:t>
      </w:r>
    </w:p>
    <w:p w:rsidR="00AA2802" w:rsidRDefault="00FC324E" w14:paraId="3772A72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受</w:t>
      </w:r>
      <w:r>
        <w:rPr>
          <w:rFonts w:hint="eastAsia" w:ascii="Microsoft YaHei" w:hAnsi="Microsoft YaHei" w:eastAsia="Microsoft YaHei" w:cs="Microsoft YaHei"/>
          <w:sz w:val="24"/>
          <w:szCs w:val="24"/>
        </w:rPr>
        <w:t>kf</w:t>
      </w:r>
      <w:r>
        <w:rPr>
          <w:rFonts w:hint="eastAsia" w:ascii="Microsoft YaHei" w:hAnsi="Microsoft YaHei" w:eastAsia="Microsoft YaHei" w:cs="Microsoft YaHei"/>
          <w:sz w:val="24"/>
          <w:szCs w:val="24"/>
        </w:rPr>
        <w:t>潭友启发设立游戏原版分区，并增添</w:t>
      </w:r>
    </w:p>
    <w:p w:rsidR="00AA2802" w:rsidRDefault="00FC324E" w14:paraId="0C94DC0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ef - the first tale((iso+mds+rr3</w:t>
      </w:r>
      <w:r>
        <w:rPr>
          <w:rFonts w:hint="eastAsia" w:ascii="Microsoft YaHei" w:hAnsi="Microsoft YaHei" w:eastAsia="Microsoft YaHei" w:cs="Microsoft YaHei"/>
          <w:sz w:val="24"/>
          <w:szCs w:val="24"/>
        </w:rPr>
        <w:t>，附</w:t>
      </w:r>
      <w:r>
        <w:rPr>
          <w:rFonts w:hint="eastAsia" w:ascii="Microsoft YaHei" w:hAnsi="Microsoft YaHei" w:eastAsia="Microsoft YaHei" w:cs="Microsoft YaHei"/>
          <w:sz w:val="24"/>
          <w:szCs w:val="24"/>
        </w:rPr>
        <w:t>v2</w:t>
      </w:r>
      <w:r>
        <w:rPr>
          <w:rFonts w:hint="eastAsia" w:ascii="Microsoft YaHei" w:hAnsi="Microsoft YaHei" w:eastAsia="Microsoft YaHei" w:cs="Microsoft YaHei"/>
          <w:sz w:val="24"/>
          <w:szCs w:val="24"/>
        </w:rPr>
        <w:t>汉化补丁</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w:t>
      </w:r>
    </w:p>
    <w:p w:rsidR="00AA2802" w:rsidRDefault="00FC324E" w14:paraId="0254DAB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ef - the latter tale(</w:t>
      </w:r>
      <w:r>
        <w:rPr>
          <w:rFonts w:hint="eastAsia" w:ascii="Microsoft YaHei" w:hAnsi="Microsoft YaHei" w:eastAsia="Microsoft YaHei" w:cs="Microsoft YaHei"/>
          <w:sz w:val="24"/>
          <w:szCs w:val="24"/>
        </w:rPr>
        <w:t>附</w:t>
      </w:r>
      <w:r>
        <w:rPr>
          <w:rFonts w:hint="eastAsia" w:ascii="Microsoft YaHei" w:hAnsi="Microsoft YaHei" w:eastAsia="Microsoft YaHei" w:cs="Microsoft YaHei"/>
          <w:sz w:val="24"/>
          <w:szCs w:val="24"/>
        </w:rPr>
        <w:t>V3.5</w:t>
      </w:r>
      <w:r>
        <w:rPr>
          <w:rFonts w:hint="eastAsia" w:ascii="Microsoft YaHei" w:hAnsi="Microsoft YaHei" w:eastAsia="Microsoft YaHei" w:cs="Microsoft YaHei"/>
          <w:sz w:val="24"/>
          <w:szCs w:val="24"/>
        </w:rPr>
        <w:t>汉化补丁，</w:t>
      </w:r>
      <w:r>
        <w:rPr>
          <w:rFonts w:hint="eastAsia" w:ascii="Microsoft YaHei" w:hAnsi="Microsoft YaHei" w:eastAsia="Microsoft YaHei" w:cs="Microsoft YaHei"/>
          <w:sz w:val="24"/>
          <w:szCs w:val="24"/>
        </w:rPr>
        <w:t>iso+rr3))</w:t>
      </w:r>
      <w:r>
        <w:rPr>
          <w:rFonts w:hint="eastAsia" w:ascii="Microsoft YaHei" w:hAnsi="Microsoft YaHei" w:eastAsia="Microsoft YaHei" w:cs="Microsoft YaHei"/>
          <w:sz w:val="24"/>
          <w:szCs w:val="24"/>
        </w:rPr>
        <w:t>；</w:t>
      </w:r>
    </w:p>
    <w:p w:rsidR="00AA2802" w:rsidRDefault="00FC324E" w14:paraId="55713BE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[sd4332242@4332242]</w:t>
      </w:r>
      <w:r>
        <w:rPr>
          <w:rFonts w:hint="eastAsia" w:ascii="Microsoft YaHei" w:hAnsi="Microsoft YaHei" w:eastAsia="Microsoft YaHei" w:cs="Microsoft YaHei"/>
          <w:sz w:val="24"/>
          <w:szCs w:val="24"/>
        </w:rPr>
        <w:t>天使の日曜日</w:t>
      </w:r>
      <w:r>
        <w:rPr>
          <w:rFonts w:hint="eastAsia" w:ascii="Microsoft YaHei" w:hAnsi="Microsoft YaHei" w:eastAsia="Microsoft YaHei" w:cs="Microsoft YaHei"/>
          <w:sz w:val="24"/>
          <w:szCs w:val="24"/>
        </w:rPr>
        <w:t>(iso+rr3)</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 xml:space="preserve"> @devil</w:t>
      </w:r>
    </w:p>
    <w:p w:rsidR="00AA2802" w:rsidRDefault="00FC324E" w14:paraId="2DF0FB5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对以上资源进行</w:t>
      </w:r>
      <w:r>
        <w:rPr>
          <w:rFonts w:hint="eastAsia" w:ascii="Microsoft YaHei" w:hAnsi="Microsoft YaHei" w:eastAsia="Microsoft YaHei" w:cs="Microsoft YaHei"/>
          <w:sz w:val="24"/>
          <w:szCs w:val="24"/>
        </w:rPr>
        <w:t>od</w:t>
      </w:r>
      <w:r>
        <w:rPr>
          <w:rFonts w:hint="eastAsia" w:ascii="Microsoft YaHei" w:hAnsi="Microsoft YaHei" w:eastAsia="Microsoft YaHei" w:cs="Microsoft YaHei"/>
          <w:sz w:val="24"/>
          <w:szCs w:val="24"/>
        </w:rPr>
        <w:t>分流。</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萌新</w:t>
      </w:r>
    </w:p>
    <w:p w:rsidR="00AA2802" w:rsidRDefault="00FC324E" w14:paraId="70FAB29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9-25 </w:t>
      </w:r>
    </w:p>
    <w:p w:rsidR="00AA2802" w:rsidRDefault="00FC324E" w14:paraId="0319FCF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完善资源区说明和目录优化，原先分区中拆出</w:t>
      </w:r>
      <w:r>
        <w:rPr>
          <w:rFonts w:hint="eastAsia" w:ascii="Microsoft YaHei" w:hAnsi="Microsoft YaHei" w:eastAsia="Microsoft YaHei" w:cs="Microsoft YaHei"/>
          <w:sz w:val="24"/>
          <w:szCs w:val="24"/>
        </w:rPr>
        <w:t>OP&amp;ED  @devil</w:t>
      </w:r>
    </w:p>
    <w:p w:rsidR="00AA2802" w:rsidRDefault="00FC324E" w14:paraId="33BD961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2.od</w:t>
      </w:r>
      <w:r>
        <w:rPr>
          <w:rFonts w:hint="eastAsia" w:ascii="Microsoft YaHei" w:hAnsi="Microsoft YaHei" w:eastAsia="Microsoft YaHei" w:cs="Microsoft YaHei"/>
          <w:sz w:val="24"/>
          <w:szCs w:val="24"/>
        </w:rPr>
        <w:t>分流基本完工</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萌新</w:t>
      </w:r>
    </w:p>
    <w:p w:rsidR="00AA2802" w:rsidRDefault="00FC324E" w14:paraId="3E6BC03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9.23 </w:t>
      </w:r>
    </w:p>
    <w:p w:rsidR="00AA2802" w:rsidRDefault="00FC324E" w14:paraId="2931B3E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今天啥也没干。。。。但是，柚子菊苣主动进群了！！没错，音羽教会汉化组的组长</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雨宫优子，还是不清楚谁的话请打开你们的游戏看汉化</w:t>
      </w:r>
      <w:r>
        <w:rPr>
          <w:rFonts w:hint="eastAsia" w:ascii="Microsoft YaHei" w:hAnsi="Microsoft YaHei" w:eastAsia="Microsoft YaHei" w:cs="Microsoft YaHei"/>
          <w:sz w:val="24"/>
          <w:szCs w:val="24"/>
        </w:rPr>
        <w:t>staff</w:t>
      </w:r>
      <w:r>
        <w:rPr>
          <w:rFonts w:hint="eastAsia" w:ascii="Microsoft YaHei" w:hAnsi="Microsoft YaHei" w:eastAsia="Microsoft YaHei" w:cs="Microsoft YaHei"/>
          <w:sz w:val="24"/>
          <w:szCs w:val="24"/>
        </w:rPr>
        <w:t>表开头！！啊啊啊啊我要记录下这个永恒的时刻！！</w:t>
      </w:r>
    </w:p>
    <w:p w:rsidR="00AA2802" w:rsidRDefault="00FC324E" w14:paraId="7A7E4533"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2019.9.23 18.35</w:t>
      </w:r>
      <w:r>
        <w:rPr>
          <w:rFonts w:hint="eastAsia" w:ascii="Microsoft YaHei" w:hAnsi="Microsoft YaHei" w:eastAsia="Microsoft YaHei" w:cs="Microsoft YaHei"/>
          <w:sz w:val="24"/>
          <w:szCs w:val="24"/>
        </w:rPr>
        <w:t>！！</w:t>
      </w:r>
    </w:p>
    <w:p w:rsidR="00AA2802" w:rsidRDefault="00FC324E" w14:paraId="78F46E4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9.22 </w:t>
      </w:r>
      <w:r>
        <w:rPr>
          <w:rFonts w:hint="eastAsia" w:ascii="Microsoft YaHei" w:hAnsi="Microsoft YaHei" w:eastAsia="Microsoft YaHei" w:cs="Microsoft YaHei"/>
          <w:sz w:val="24"/>
          <w:szCs w:val="24"/>
        </w:rPr>
        <w:t>明天开学了，没有新苦力的话估计会先摸一阵子</w:t>
      </w:r>
    </w:p>
    <w:p w:rsidR="00AA2802" w:rsidRDefault="00FC324E" w14:paraId="03875E14"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【同梱特典</w:t>
      </w:r>
      <w:r>
        <w:rPr>
          <w:rFonts w:hint="eastAsia" w:ascii="Microsoft YaHei" w:hAnsi="Microsoft YaHei" w:eastAsia="Microsoft YaHei" w:cs="Microsoft YaHei"/>
          <w:sz w:val="24"/>
          <w:szCs w:val="24"/>
        </w:rPr>
        <w:t>minori movie collection</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设为独立分区，文件夹内新增</w:t>
      </w:r>
      <w:r>
        <w:rPr>
          <w:rFonts w:hint="eastAsia" w:ascii="Microsoft YaHei" w:hAnsi="Microsoft YaHei" w:eastAsia="Microsoft YaHei" w:cs="Microsoft YaHei"/>
          <w:sz w:val="24"/>
          <w:szCs w:val="24"/>
        </w:rPr>
        <w:t xml:space="preserve">vol2 bdrip </w:t>
      </w:r>
    </w:p>
    <w:p w:rsidR="00AA2802" w:rsidRDefault="00FC324E" w14:paraId="10E4F0F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1.[willylong@</w:t>
      </w:r>
      <w:r>
        <w:rPr>
          <w:rFonts w:hint="eastAsia" w:ascii="Microsoft YaHei" w:hAnsi="Microsoft YaHei" w:eastAsia="Microsoft YaHei" w:cs="Microsoft YaHei"/>
          <w:sz w:val="24"/>
          <w:szCs w:val="24"/>
        </w:rPr>
        <w:t>天使动漫</w:t>
      </w:r>
      <w:r>
        <w:rPr>
          <w:rFonts w:hint="eastAsia" w:ascii="Microsoft YaHei" w:hAnsi="Microsoft YaHei" w:eastAsia="Microsoft YaHei" w:cs="Microsoft YaHei"/>
          <w:sz w:val="24"/>
          <w:szCs w:val="24"/>
        </w:rPr>
        <w:t>][FLsnow][minori movie collection vol.2][BDRIP][1080p].</w:t>
      </w:r>
    </w:p>
    <w:p w:rsidR="00AA2802" w:rsidRDefault="00FC324E" w14:paraId="4A490885"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2.[willylong@</w:t>
      </w:r>
      <w:r>
        <w:rPr>
          <w:rFonts w:hint="eastAsia" w:ascii="Microsoft YaHei" w:hAnsi="Microsoft YaHei" w:eastAsia="Microsoft YaHei" w:cs="Microsoft YaHei"/>
          <w:sz w:val="24"/>
          <w:szCs w:val="24"/>
        </w:rPr>
        <w:t>天使动漫</w:t>
      </w:r>
      <w:r>
        <w:rPr>
          <w:rFonts w:hint="eastAsia" w:ascii="Microsoft YaHei" w:hAnsi="Microsoft YaHei" w:eastAsia="Microsoft YaHei" w:cs="Microsoft YaHei"/>
          <w:sz w:val="24"/>
          <w:szCs w:val="24"/>
        </w:rPr>
        <w:t xml:space="preserve">][ANE] Minori Pleasurable Box - Ef - A Fairy Tale of the Two [BDRip 1080p x264 FLAC] </w:t>
      </w:r>
    </w:p>
    <w:p w:rsidR="00AA2802" w:rsidRDefault="00FC324E" w14:paraId="1DFBEA1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附详细说明</w:t>
      </w:r>
    </w:p>
    <w:p w:rsidR="00AA2802" w:rsidRDefault="00FC324E" w14:paraId="680FCAD0"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注：之前一直只有</w:t>
      </w:r>
      <w:r>
        <w:rPr>
          <w:rFonts w:hint="eastAsia" w:ascii="Microsoft YaHei" w:hAnsi="Microsoft YaHei" w:eastAsia="Microsoft YaHei" w:cs="Microsoft YaHei"/>
          <w:sz w:val="24"/>
          <w:szCs w:val="24"/>
        </w:rPr>
        <w:t>bdmv</w:t>
      </w:r>
      <w:r>
        <w:rPr>
          <w:rFonts w:hint="eastAsia" w:ascii="Microsoft YaHei" w:hAnsi="Microsoft YaHei" w:eastAsia="Microsoft YaHei" w:cs="Microsoft YaHei"/>
          <w:sz w:val="24"/>
          <w:szCs w:val="24"/>
        </w:rPr>
        <w:t>版本，这个体量我估计一般人吃不消，就去捞了个</w:t>
      </w:r>
      <w:r>
        <w:rPr>
          <w:rFonts w:hint="eastAsia" w:ascii="Microsoft YaHei" w:hAnsi="Microsoft YaHei" w:eastAsia="Microsoft YaHei" w:cs="Microsoft YaHei"/>
          <w:sz w:val="24"/>
          <w:szCs w:val="24"/>
        </w:rPr>
        <w:t>rip</w:t>
      </w:r>
      <w:r>
        <w:rPr>
          <w:rFonts w:hint="eastAsia" w:ascii="Microsoft YaHei" w:hAnsi="Microsoft YaHei" w:eastAsia="Microsoft YaHei" w:cs="Microsoft YaHei"/>
          <w:sz w:val="24"/>
          <w:szCs w:val="24"/>
        </w:rPr>
        <w:t>回来</w:t>
      </w:r>
      <w:r>
        <w:rPr>
          <w:rFonts w:hint="eastAsia" w:ascii="Microsoft YaHei" w:hAnsi="Microsoft YaHei" w:eastAsia="Microsoft YaHei" w:cs="Microsoft YaHei"/>
          <w:sz w:val="24"/>
          <w:szCs w:val="24"/>
        </w:rPr>
        <w:t>==)</w:t>
      </w:r>
    </w:p>
    <w:p w:rsidR="00AA2802" w:rsidRDefault="00FC324E" w14:paraId="1B21A57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9.24 </w:t>
      </w:r>
      <w:r>
        <w:rPr>
          <w:rFonts w:hint="eastAsia" w:ascii="Microsoft YaHei" w:hAnsi="Microsoft YaHei" w:eastAsia="Microsoft YaHei" w:cs="Microsoft YaHei"/>
          <w:sz w:val="24"/>
          <w:szCs w:val="24"/>
        </w:rPr>
        <w:t>音羽建设组正式成立了</w:t>
      </w:r>
      <w:r>
        <w:rPr>
          <w:rFonts w:hint="eastAsia" w:ascii="Microsoft YaHei" w:hAnsi="Microsoft YaHei" w:eastAsia="Microsoft YaHei" w:cs="Microsoft YaHei"/>
          <w:sz w:val="24"/>
          <w:szCs w:val="24"/>
        </w:rPr>
        <w:t>w</w:t>
      </w:r>
    </w:p>
    <w:p w:rsidR="00AA2802" w:rsidRDefault="00FC324E" w14:paraId="27DAF0B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同梱特典</w:t>
      </w:r>
      <w:r>
        <w:rPr>
          <w:rFonts w:hint="eastAsia" w:ascii="Microsoft YaHei" w:hAnsi="Microsoft YaHei" w:eastAsia="Microsoft YaHei" w:cs="Microsoft YaHei"/>
          <w:sz w:val="24"/>
          <w:szCs w:val="24"/>
        </w:rPr>
        <w:t xml:space="preserve"> minori movie collection</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onedrive</w:t>
      </w:r>
      <w:r>
        <w:rPr>
          <w:rFonts w:hint="eastAsia" w:ascii="Microsoft YaHei" w:hAnsi="Microsoft YaHei" w:eastAsia="Microsoft YaHei" w:cs="Microsoft YaHei"/>
          <w:sz w:val="24"/>
          <w:szCs w:val="24"/>
        </w:rPr>
        <w:t>分流</w:t>
      </w:r>
      <w:r>
        <w:rPr>
          <w:rFonts w:hint="eastAsia" w:ascii="Microsoft YaHei" w:hAnsi="Microsoft YaHei" w:eastAsia="Microsoft YaHei" w:cs="Microsoft YaHei"/>
          <w:sz w:val="24"/>
          <w:szCs w:val="24"/>
        </w:rPr>
        <w:t xml:space="preserve"> @devil</w:t>
      </w:r>
    </w:p>
    <w:p w:rsidR="00AA2802" w:rsidRDefault="00FC324E" w14:paraId="117DE8B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ef</w:t>
      </w:r>
      <w:r>
        <w:rPr>
          <w:rFonts w:hint="eastAsia" w:ascii="Microsoft YaHei" w:hAnsi="Microsoft YaHei" w:eastAsia="Microsoft YaHei" w:cs="Microsoft YaHei"/>
          <w:sz w:val="24"/>
          <w:szCs w:val="24"/>
        </w:rPr>
        <w:t>两作的英版，附说明</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妹调日记</w:t>
      </w:r>
    </w:p>
    <w:p w:rsidR="00AA2802" w:rsidRDefault="00FC324E" w14:paraId="09742B6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ps2 CG @</w:t>
      </w:r>
      <w:r>
        <w:rPr>
          <w:rFonts w:hint="eastAsia" w:ascii="Microsoft YaHei" w:hAnsi="Microsoft YaHei" w:eastAsia="Microsoft YaHei" w:cs="Microsoft YaHei"/>
          <w:sz w:val="24"/>
          <w:szCs w:val="24"/>
        </w:rPr>
        <w:t>雨宫优子</w:t>
      </w:r>
    </w:p>
    <w:p w:rsidR="00AA2802" w:rsidRDefault="00FC324E" w14:paraId="59317A4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4.</w:t>
      </w:r>
      <w:r>
        <w:rPr>
          <w:rFonts w:hint="eastAsia" w:ascii="Microsoft YaHei" w:hAnsi="Microsoft YaHei" w:eastAsia="Microsoft YaHei" w:cs="Microsoft YaHei"/>
          <w:sz w:val="24"/>
          <w:szCs w:val="24"/>
        </w:rPr>
        <w:t>录制日曜日续</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灵虚之幽</w:t>
      </w:r>
    </w:p>
    <w:p w:rsidR="00AA2802" w:rsidRDefault="00FC324E" w14:paraId="77809AA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5.</w:t>
      </w:r>
      <w:r>
        <w:rPr>
          <w:rFonts w:hint="eastAsia" w:ascii="Microsoft YaHei" w:hAnsi="Microsoft YaHei" w:eastAsia="Microsoft YaHei" w:cs="Microsoft YaHei"/>
          <w:sz w:val="24"/>
          <w:szCs w:val="24"/>
        </w:rPr>
        <w:t>因为前人音乐区资源是裸传的文件，故重新进行打包，文件较大，故采用</w:t>
      </w:r>
      <w:r>
        <w:rPr>
          <w:rFonts w:hint="eastAsia" w:ascii="Microsoft YaHei" w:hAnsi="Microsoft YaHei" w:eastAsia="Microsoft YaHei" w:cs="Microsoft YaHei"/>
          <w:sz w:val="24"/>
          <w:szCs w:val="24"/>
        </w:rPr>
        <w:t>rr5 @devil</w:t>
      </w:r>
    </w:p>
    <w:p w:rsidR="00AA2802" w:rsidRDefault="00FC324E" w14:paraId="7C105CCA"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经反馈不方便查找文件，考虑到</w:t>
      </w:r>
      <w:r>
        <w:rPr>
          <w:rFonts w:hint="eastAsia" w:ascii="Microsoft YaHei" w:hAnsi="Microsoft YaHei" w:eastAsia="Microsoft YaHei" w:cs="Microsoft YaHei"/>
          <w:sz w:val="24"/>
          <w:szCs w:val="24"/>
        </w:rPr>
        <w:t>tak tta</w:t>
      </w:r>
      <w:r>
        <w:rPr>
          <w:rFonts w:hint="eastAsia" w:ascii="Microsoft YaHei" w:hAnsi="Microsoft YaHei" w:eastAsia="Microsoft YaHei" w:cs="Microsoft YaHei"/>
          <w:sz w:val="24"/>
          <w:szCs w:val="24"/>
        </w:rPr>
        <w:t>格式的安全性，故恢复初始版本</w:t>
      </w:r>
    </w:p>
    <w:p w:rsidR="00AA2802" w:rsidRDefault="00FC324E" w14:paraId="19BFB98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9.21 </w:t>
      </w:r>
    </w:p>
    <w:p w:rsidR="00AA2802" w:rsidRDefault="00FC324E" w14:paraId="5EEBBDB9"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启动</w:t>
      </w:r>
      <w:r>
        <w:rPr>
          <w:rFonts w:hint="eastAsia" w:ascii="Microsoft YaHei" w:hAnsi="Microsoft YaHei" w:eastAsia="Microsoft YaHei" w:cs="Microsoft YaHei"/>
          <w:sz w:val="24"/>
          <w:szCs w:val="24"/>
        </w:rPr>
        <w:t>onedrive</w:t>
      </w:r>
      <w:r>
        <w:rPr>
          <w:rFonts w:hint="eastAsia" w:ascii="Microsoft YaHei" w:hAnsi="Microsoft YaHei" w:eastAsia="Microsoft YaHei" w:cs="Microsoft YaHei"/>
          <w:sz w:val="24"/>
          <w:szCs w:val="24"/>
        </w:rPr>
        <w:t>备份计划，当天完成</w:t>
      </w:r>
      <w:r>
        <w:rPr>
          <w:rFonts w:hint="eastAsia" w:ascii="Microsoft YaHei" w:hAnsi="Microsoft YaHei" w:eastAsia="Microsoft YaHei" w:cs="Microsoft YaHei"/>
          <w:sz w:val="24"/>
          <w:szCs w:val="24"/>
        </w:rPr>
        <w:t>CG</w:t>
      </w:r>
      <w:r>
        <w:rPr>
          <w:rFonts w:hint="eastAsia" w:ascii="Microsoft YaHei" w:hAnsi="Microsoft YaHei" w:eastAsia="Microsoft YaHei" w:cs="Microsoft YaHei"/>
          <w:sz w:val="24"/>
          <w:szCs w:val="24"/>
        </w:rPr>
        <w:t>、广播剧资源分流</w:t>
      </w:r>
    </w:p>
    <w:p w:rsidR="00AA2802" w:rsidRDefault="00FC324E" w14:paraId="59EF1B3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委托</w:t>
      </w:r>
      <w:r>
        <w:rPr>
          <w:rFonts w:hint="eastAsia" w:ascii="Microsoft YaHei" w:hAnsi="Microsoft YaHei" w:eastAsia="Microsoft YaHei" w:cs="Microsoft YaHei"/>
          <w:sz w:val="24"/>
          <w:szCs w:val="24"/>
        </w:rPr>
        <w:t>kabigonmoon@KF</w:t>
      </w:r>
      <w:r>
        <w:rPr>
          <w:rFonts w:hint="eastAsia" w:ascii="Microsoft YaHei" w:hAnsi="Microsoft YaHei" w:eastAsia="Microsoft YaHei" w:cs="Microsoft YaHei"/>
          <w:sz w:val="24"/>
          <w:szCs w:val="24"/>
        </w:rPr>
        <w:t>发布</w:t>
      </w:r>
      <w:r>
        <w:rPr>
          <w:rFonts w:hint="eastAsia" w:ascii="Microsoft YaHei" w:hAnsi="Microsoft YaHei" w:eastAsia="Microsoft YaHei" w:cs="Microsoft YaHei"/>
          <w:sz w:val="24"/>
          <w:szCs w:val="24"/>
        </w:rPr>
        <w:t>9.19</w:t>
      </w:r>
      <w:r>
        <w:rPr>
          <w:rFonts w:hint="eastAsia" w:ascii="Microsoft YaHei" w:hAnsi="Microsoft YaHei" w:eastAsia="Microsoft YaHei" w:cs="Microsoft YaHei"/>
          <w:sz w:val="24"/>
          <w:szCs w:val="24"/>
        </w:rPr>
        <w:t>的</w:t>
      </w:r>
      <w:r>
        <w:rPr>
          <w:rFonts w:hint="eastAsia" w:ascii="Microsoft YaHei" w:hAnsi="Microsoft YaHei" w:eastAsia="Microsoft YaHei" w:cs="Microsoft YaHei"/>
          <w:sz w:val="24"/>
          <w:szCs w:val="24"/>
        </w:rPr>
        <w:t>1</w:t>
      </w:r>
    </w:p>
    <w:p w:rsidR="00AA2802" w:rsidRDefault="00FC324E" w14:paraId="2F38DC44" w14:textId="77777777">
      <w:pPr>
        <w:jc w:val="left"/>
        <w:rPr>
          <w:rFonts w:ascii="Microsoft YaHei" w:hAnsi="Microsoft YaHei" w:eastAsia="Microsoft YaHei" w:cs="Microsoft YaHei"/>
          <w:sz w:val="24"/>
          <w:szCs w:val="24"/>
        </w:rPr>
      </w:pPr>
      <w:hyperlink r:id="rId98">
        <w:r>
          <w:rPr>
            <w:rFonts w:hint="eastAsia" w:ascii="Microsoft YaHei" w:hAnsi="Microsoft YaHei" w:eastAsia="Microsoft YaHei" w:cs="Microsoft YaHei"/>
            <w:sz w:val="24"/>
            <w:szCs w:val="24"/>
          </w:rPr>
          <w:t>https://bbs.ikfol.com/read.php?fid=68&amp;tid=782712&amp;sf=5dc</w:t>
        </w:r>
      </w:hyperlink>
      <w:r>
        <w:rPr>
          <w:rFonts w:hint="eastAsia" w:ascii="Microsoft YaHei" w:hAnsi="Microsoft YaHei" w:eastAsia="Microsoft YaHei" w:cs="Microsoft YaHei"/>
          <w:sz w:val="24"/>
          <w:szCs w:val="24"/>
        </w:rPr>
        <w:t xml:space="preserve">  @devil</w:t>
      </w:r>
    </w:p>
    <w:p w:rsidR="00AA2802" w:rsidRDefault="00FC324E" w14:paraId="24FAFADF"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9.20 </w:t>
      </w:r>
    </w:p>
    <w:p w:rsidR="00AA2802" w:rsidRDefault="00FC324E" w14:paraId="2DE3706B"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建立此档案楼。</w:t>
      </w:r>
    </w:p>
    <w:p w:rsidR="00AA2802" w:rsidRDefault="00FC324E" w14:paraId="7E52085C"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广播剧生肉新增</w:t>
      </w:r>
      <w:r>
        <w:rPr>
          <w:rFonts w:hint="eastAsia" w:ascii="Microsoft YaHei" w:hAnsi="Microsoft YaHei" w:eastAsia="Microsoft YaHei" w:cs="Microsoft YaHei"/>
          <w:sz w:val="24"/>
          <w:szCs w:val="24"/>
        </w:rPr>
        <w:t>[Second fan mix]omoshiro(wma+rr3)</w:t>
      </w:r>
      <w:r>
        <w:rPr>
          <w:rFonts w:hint="eastAsia" w:ascii="Microsoft YaHei" w:hAnsi="Microsoft YaHei" w:eastAsia="Microsoft YaHei" w:cs="Microsoft YaHei"/>
          <w:sz w:val="24"/>
          <w:szCs w:val="24"/>
        </w:rPr>
        <w:t>，提取自</w:t>
      </w:r>
      <w:r>
        <w:rPr>
          <w:rFonts w:hint="eastAsia" w:ascii="Microsoft YaHei" w:hAnsi="Microsoft YaHei" w:eastAsia="Microsoft YaHei" w:cs="Microsoft YaHei"/>
          <w:sz w:val="24"/>
          <w:szCs w:val="24"/>
        </w:rPr>
        <w:t>sfm @devil</w:t>
      </w:r>
    </w:p>
    <w:p w:rsidR="00AA2802" w:rsidRDefault="00FC324E" w14:paraId="39BC8BF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9.19 </w:t>
      </w:r>
      <w:r>
        <w:rPr>
          <w:rFonts w:hint="eastAsia" w:ascii="Microsoft YaHei" w:hAnsi="Microsoft YaHei" w:eastAsia="Microsoft YaHei" w:cs="Microsoft YaHei"/>
          <w:sz w:val="24"/>
          <w:szCs w:val="24"/>
        </w:rPr>
        <w:t>广播剧生肉资源优化、新增</w:t>
      </w:r>
      <w:r>
        <w:rPr>
          <w:rFonts w:hint="eastAsia" w:ascii="Microsoft YaHei" w:hAnsi="Microsoft YaHei" w:eastAsia="Microsoft YaHei" w:cs="Microsoft YaHei"/>
          <w:sz w:val="24"/>
          <w:szCs w:val="24"/>
        </w:rPr>
        <w:t xml:space="preserve">  </w:t>
      </w:r>
    </w:p>
    <w:p w:rsidR="00AA2802" w:rsidRDefault="00FC324E" w14:paraId="33B11DDD"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新增由</w:t>
      </w:r>
      <w:r>
        <w:rPr>
          <w:rFonts w:hint="eastAsia" w:ascii="Microsoft YaHei" w:hAnsi="Microsoft YaHei" w:eastAsia="Microsoft YaHei" w:cs="Microsoft YaHei"/>
          <w:sz w:val="24"/>
          <w:szCs w:val="24"/>
        </w:rPr>
        <w:t>minori</w:t>
      </w:r>
      <w:r>
        <w:rPr>
          <w:rFonts w:hint="eastAsia" w:ascii="Microsoft YaHei" w:hAnsi="Microsoft YaHei" w:eastAsia="Microsoft YaHei" w:cs="Microsoft YaHei"/>
          <w:sz w:val="24"/>
          <w:szCs w:val="24"/>
        </w:rPr>
        <w:t>吧的吧友</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侠岚</w:t>
      </w:r>
      <w:r>
        <w:rPr>
          <w:rFonts w:hint="eastAsia" w:ascii="Microsoft YaHei" w:hAnsi="Microsoft YaHei" w:eastAsia="Microsoft YaHei" w:cs="Microsoft YaHei"/>
          <w:sz w:val="24"/>
          <w:szCs w:val="24"/>
        </w:rPr>
        <w:t>2014</w:t>
      </w:r>
      <w:r>
        <w:rPr>
          <w:rFonts w:hint="eastAsia" w:ascii="Microsoft YaHei" w:hAnsi="Microsoft YaHei" w:eastAsia="Microsoft YaHei" w:cs="Microsoft YaHei"/>
          <w:sz w:val="24"/>
          <w:szCs w:val="24"/>
        </w:rPr>
        <w:t>提供的「水姫の相変わらずな</w:t>
      </w: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日」</w:t>
      </w:r>
      <w:r>
        <w:rPr>
          <w:rFonts w:hint="eastAsia" w:ascii="Microsoft YaHei" w:hAnsi="Microsoft YaHei" w:eastAsia="Microsoft YaHei" w:cs="Microsoft YaHei"/>
          <w:sz w:val="24"/>
          <w:szCs w:val="24"/>
        </w:rPr>
        <w:t>ef - a fairy tale of the two.</w:t>
      </w:r>
      <w:r>
        <w:rPr>
          <w:rFonts w:hint="eastAsia" w:ascii="Microsoft YaHei" w:hAnsi="Microsoft YaHei" w:eastAsia="Microsoft YaHei" w:cs="Microsoft YaHei"/>
          <w:sz w:val="24"/>
          <w:szCs w:val="24"/>
        </w:rPr>
        <w:t>ドラマ</w:t>
      </w:r>
      <w:r>
        <w:rPr>
          <w:rFonts w:hint="eastAsia" w:ascii="Microsoft YaHei" w:hAnsi="Microsoft YaHei" w:eastAsia="Microsoft YaHei" w:cs="Microsoft YaHei"/>
          <w:sz w:val="24"/>
          <w:szCs w:val="24"/>
        </w:rPr>
        <w:t>CD vol.05(wav+cda+rr3)</w:t>
      </w:r>
      <w:r>
        <w:rPr>
          <w:rFonts w:hint="eastAsia" w:ascii="Microsoft YaHei" w:hAnsi="Microsoft YaHei" w:eastAsia="Microsoft YaHei" w:cs="Microsoft YaHei"/>
          <w:sz w:val="24"/>
          <w:szCs w:val="24"/>
        </w:rPr>
        <w:t>。</w:t>
      </w:r>
    </w:p>
    <w:p w:rsidR="00AA2802" w:rsidRDefault="00FC324E" w14:paraId="2FB388C7"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前辈们留下的资源全部修正为</w:t>
      </w:r>
      <w:r>
        <w:rPr>
          <w:rFonts w:hint="eastAsia" w:ascii="Microsoft YaHei" w:hAnsi="Microsoft YaHei" w:eastAsia="Microsoft YaHei" w:cs="Microsoft YaHei"/>
          <w:sz w:val="24"/>
          <w:szCs w:val="24"/>
        </w:rPr>
        <w:t>rar+rr3</w:t>
      </w:r>
      <w:r>
        <w:rPr>
          <w:rFonts w:hint="eastAsia" w:ascii="Microsoft YaHei" w:hAnsi="Microsoft YaHei" w:eastAsia="Microsoft YaHei" w:cs="Microsoft YaHei"/>
          <w:sz w:val="24"/>
          <w:szCs w:val="24"/>
        </w:rPr>
        <w:t>及以上</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之前有的是</w:t>
      </w:r>
      <w:r>
        <w:rPr>
          <w:rFonts w:hint="eastAsia" w:ascii="Microsoft YaHei" w:hAnsi="Microsoft YaHei" w:eastAsia="Microsoft YaHei" w:cs="Microsoft YaHei"/>
          <w:sz w:val="24"/>
          <w:szCs w:val="24"/>
        </w:rPr>
        <w:t>rr1</w:t>
      </w:r>
      <w:r>
        <w:rPr>
          <w:rFonts w:hint="eastAsia" w:ascii="Microsoft YaHei" w:hAnsi="Microsoft YaHei" w:eastAsia="Microsoft YaHei" w:cs="Microsoft YaHei"/>
          <w:sz w:val="24"/>
          <w:szCs w:val="24"/>
        </w:rPr>
        <w:t>，有的甚至没加恢复记录</w:t>
      </w:r>
      <w:r>
        <w:rPr>
          <w:rFonts w:hint="eastAsia" w:ascii="Microsoft YaHei" w:hAnsi="Microsoft YaHei" w:eastAsia="Microsoft YaHei" w:cs="Microsoft YaHei"/>
          <w:sz w:val="24"/>
          <w:szCs w:val="24"/>
        </w:rPr>
        <w:t>)</w:t>
      </w:r>
    </w:p>
    <w:p w:rsidR="00AA2802" w:rsidRDefault="00FC324E" w14:paraId="7F50EBE6"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w:t>
      </w:r>
      <w:r>
        <w:rPr>
          <w:rFonts w:hint="eastAsia" w:ascii="Microsoft YaHei" w:hAnsi="Microsoft YaHei" w:eastAsia="Microsoft YaHei" w:cs="Microsoft YaHei"/>
          <w:sz w:val="24"/>
          <w:szCs w:val="24"/>
        </w:rPr>
        <w:t>校对文件信息，名称进行格式统一，去掉各种</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和修正</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符号</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总之就是强迫症</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，主标题调整于开头便于识别</w:t>
      </w:r>
    </w:p>
    <w:p w:rsidR="00AA2802" w:rsidRDefault="00FC324E" w14:paraId="1F0A61E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 xml:space="preserve">2019.9.18 </w:t>
      </w:r>
      <w:r>
        <w:rPr>
          <w:rFonts w:hint="eastAsia" w:ascii="Microsoft YaHei" w:hAnsi="Microsoft YaHei" w:eastAsia="Microsoft YaHei" w:cs="Microsoft YaHei"/>
          <w:sz w:val="24"/>
          <w:szCs w:val="24"/>
        </w:rPr>
        <w:t>广播剧汉化计划启动、</w:t>
      </w:r>
      <w:r>
        <w:rPr>
          <w:rFonts w:hint="eastAsia" w:ascii="Microsoft YaHei" w:hAnsi="Microsoft YaHei" w:eastAsia="Microsoft YaHei" w:cs="Microsoft YaHei"/>
          <w:sz w:val="24"/>
          <w:szCs w:val="24"/>
        </w:rPr>
        <w:t>bangumi</w:t>
      </w:r>
      <w:r>
        <w:rPr>
          <w:rFonts w:hint="eastAsia" w:ascii="Microsoft YaHei" w:hAnsi="Microsoft YaHei" w:eastAsia="Microsoft YaHei" w:cs="Microsoft YaHei"/>
          <w:sz w:val="24"/>
          <w:szCs w:val="24"/>
        </w:rPr>
        <w:t>维护</w:t>
      </w:r>
    </w:p>
    <w:p w:rsidR="00AA2802" w:rsidRDefault="00FC324E" w14:paraId="0B8A80F8"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1.</w:t>
      </w:r>
      <w:r>
        <w:rPr>
          <w:rFonts w:hint="eastAsia" w:ascii="Microsoft YaHei" w:hAnsi="Microsoft YaHei" w:eastAsia="Microsoft YaHei" w:cs="Microsoft YaHei"/>
          <w:sz w:val="24"/>
          <w:szCs w:val="24"/>
        </w:rPr>
        <w:t>发布合集</w:t>
      </w:r>
      <w:r>
        <w:rPr>
          <w:rFonts w:hint="eastAsia" w:ascii="Microsoft YaHei" w:hAnsi="Microsoft YaHei" w:eastAsia="Microsoft YaHei" w:cs="Microsoft YaHei"/>
          <w:sz w:val="24"/>
          <w:szCs w:val="24"/>
        </w:rPr>
        <w:t>part1</w:t>
      </w:r>
      <w:r>
        <w:rPr>
          <w:rFonts w:hint="eastAsia" w:ascii="Microsoft YaHei" w:hAnsi="Microsoft YaHei" w:eastAsia="Microsoft YaHei" w:cs="Microsoft YaHei"/>
          <w:sz w:val="24"/>
          <w:szCs w:val="24"/>
        </w:rPr>
        <w:t>，并于简介下附</w:t>
      </w:r>
      <w:r>
        <w:rPr>
          <w:rFonts w:hint="eastAsia" w:ascii="Microsoft YaHei" w:hAnsi="Microsoft YaHei" w:eastAsia="Microsoft YaHei" w:cs="Microsoft YaHei"/>
          <w:sz w:val="24"/>
          <w:szCs w:val="24"/>
        </w:rPr>
        <w:t>part2</w:t>
      </w:r>
      <w:r>
        <w:rPr>
          <w:rFonts w:hint="eastAsia" w:ascii="Microsoft YaHei" w:hAnsi="Microsoft YaHei" w:eastAsia="Microsoft YaHei" w:cs="Microsoft YaHei"/>
          <w:sz w:val="24"/>
          <w:szCs w:val="24"/>
        </w:rPr>
        <w:t>传送门</w:t>
      </w:r>
    </w:p>
    <w:p w:rsidR="00AA2802" w:rsidRDefault="00FC324E" w14:paraId="616275FE"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2.</w:t>
      </w:r>
      <w:r>
        <w:rPr>
          <w:rFonts w:hint="eastAsia" w:ascii="Microsoft YaHei" w:hAnsi="Microsoft YaHei" w:eastAsia="Microsoft YaHei" w:cs="Microsoft YaHei"/>
          <w:sz w:val="24"/>
          <w:szCs w:val="24"/>
        </w:rPr>
        <w:t>新增</w:t>
      </w:r>
      <w:r>
        <w:rPr>
          <w:rFonts w:hint="eastAsia" w:ascii="Microsoft YaHei" w:hAnsi="Microsoft YaHei" w:eastAsia="Microsoft YaHei" w:cs="Microsoft YaHei"/>
          <w:sz w:val="24"/>
          <w:szCs w:val="24"/>
        </w:rPr>
        <w:t>[ef-a</w:t>
      </w:r>
      <w:r>
        <w:rPr>
          <w:rFonts w:hint="eastAsia" w:ascii="Microsoft YaHei" w:hAnsi="Microsoft YaHei" w:eastAsia="Microsoft YaHei" w:cs="Microsoft YaHei"/>
          <w:sz w:val="24"/>
          <w:szCs w:val="24"/>
        </w:rPr>
        <w:t>吧</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rPr>
        <w:t>恍如隔世</w:t>
      </w:r>
      <w:r>
        <w:rPr>
          <w:rFonts w:hint="eastAsia" w:ascii="Microsoft YaHei" w:hAnsi="Microsoft YaHei" w:eastAsia="Microsoft YaHei" w:cs="Microsoft YaHei"/>
          <w:sz w:val="24"/>
          <w:szCs w:val="24"/>
        </w:rPr>
        <w:t xml:space="preserve">kkkkkk]another tale </w:t>
      </w:r>
      <w:r>
        <w:rPr>
          <w:rFonts w:hint="eastAsia" w:ascii="Microsoft YaHei" w:hAnsi="Microsoft YaHei" w:eastAsia="Microsoft YaHei" w:cs="Microsoft YaHei"/>
          <w:sz w:val="24"/>
          <w:szCs w:val="24"/>
        </w:rPr>
        <w:t>宫村宫子篇</w:t>
      </w:r>
      <w:r>
        <w:rPr>
          <w:rFonts w:hint="eastAsia" w:ascii="Microsoft YaHei" w:hAnsi="Microsoft YaHei" w:eastAsia="Microsoft YaHei" w:cs="Microsoft YaHei"/>
          <w:sz w:val="24"/>
          <w:szCs w:val="24"/>
        </w:rPr>
        <w:t xml:space="preserve"> [</w:t>
      </w:r>
      <w:r>
        <w:rPr>
          <w:rFonts w:hint="eastAsia" w:ascii="Microsoft YaHei" w:hAnsi="Microsoft YaHei" w:eastAsia="Microsoft YaHei" w:cs="Microsoft YaHei"/>
          <w:sz w:val="24"/>
          <w:szCs w:val="24"/>
        </w:rPr>
        <w:t>スペシャルドラマ</w:t>
      </w:r>
      <w:r>
        <w:rPr>
          <w:rFonts w:hint="eastAsia" w:ascii="Microsoft YaHei" w:hAnsi="Microsoft YaHei" w:eastAsia="Microsoft YaHei" w:cs="Microsoft YaHei"/>
          <w:sz w:val="24"/>
          <w:szCs w:val="24"/>
        </w:rPr>
        <w:t xml:space="preserve">CD another tale </w:t>
      </w:r>
      <w:r>
        <w:rPr>
          <w:rFonts w:hint="eastAsia" w:ascii="Microsoft YaHei" w:hAnsi="Microsoft YaHei" w:eastAsia="Microsoft YaHei" w:cs="Microsoft YaHei"/>
          <w:sz w:val="24"/>
          <w:szCs w:val="24"/>
        </w:rPr>
        <w:t>宮村みやこ編</w:t>
      </w:r>
      <w:r>
        <w:rPr>
          <w:rFonts w:hint="eastAsia" w:ascii="Microsoft YaHei" w:hAnsi="Microsoft YaHei" w:eastAsia="Microsoft YaHei" w:cs="Microsoft YaHei"/>
          <w:sz w:val="24"/>
          <w:szCs w:val="24"/>
        </w:rPr>
        <w:t>](rr3).rar</w:t>
      </w:r>
    </w:p>
    <w:p w:rsidR="00AA2802" w:rsidRDefault="00FC324E" w14:paraId="33139AF1" w14:textId="77777777">
      <w:pPr>
        <w:jc w:val="left"/>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3.bangumi</w:t>
      </w:r>
      <w:r>
        <w:rPr>
          <w:rFonts w:hint="eastAsia" w:ascii="Microsoft YaHei" w:hAnsi="Microsoft YaHei" w:eastAsia="Microsoft YaHei" w:cs="Microsoft YaHei"/>
          <w:sz w:val="24"/>
          <w:szCs w:val="24"/>
        </w:rPr>
        <w:t>维基词条大量修正和补充</w:t>
      </w:r>
    </w:p>
    <w:p w:rsidR="00AA2802" w:rsidRDefault="00FC324E" w14:paraId="652F604E" w14:textId="77777777">
      <w:pPr>
        <w:pStyle w:val="1"/>
      </w:pPr>
      <w:r>
        <w:rPr>
          <w:rFonts w:hint="eastAsia"/>
        </w:rPr>
        <w:t>8.</w:t>
      </w:r>
      <w:r>
        <w:rPr>
          <w:rFonts w:hint="eastAsia"/>
        </w:rPr>
        <w:t>个人</w:t>
      </w:r>
      <w:r>
        <w:rPr>
          <w:rFonts w:hint="eastAsia"/>
        </w:rPr>
        <w:t>ACGN</w:t>
      </w:r>
      <w:r>
        <w:rPr>
          <w:rFonts w:hint="eastAsia"/>
        </w:rPr>
        <w:t>资源整理</w:t>
      </w:r>
    </w:p>
    <w:p w:rsidR="00AA2802" w:rsidRDefault="00FC324E" w14:paraId="2F57C6DB" w14:textId="77777777">
      <w:pPr>
        <w:rPr>
          <w:rFonts w:ascii="Microsoft YaHei" w:hAnsi="Microsoft YaHei" w:eastAsia="Microsoft YaHei" w:cs="Microsoft YaHei"/>
          <w:sz w:val="24"/>
          <w:szCs w:val="24"/>
        </w:rPr>
      </w:pPr>
      <w:hyperlink r:id="rId99">
        <w:r>
          <w:rPr>
            <w:rFonts w:hint="eastAsia" w:ascii="Microsoft YaHei" w:hAnsi="Microsoft YaHei" w:eastAsia="Microsoft YaHei" w:cs="Microsoft YaHei"/>
            <w:color w:val="0000FF"/>
            <w:sz w:val="24"/>
            <w:szCs w:val="24"/>
            <w:u w:val="single"/>
          </w:rPr>
          <w:t>https://shimo.im/docs/qDgKJyRtjkGrKgC9</w:t>
        </w:r>
      </w:hyperlink>
    </w:p>
    <w:p w:rsidR="00AA2802" w:rsidRDefault="00FC324E" w14:paraId="3BA76653" w14:textId="77777777">
      <w:pPr>
        <w:pStyle w:val="1"/>
        <w:rPr>
          <w:color w:val="FF0000"/>
        </w:rPr>
      </w:pPr>
      <w:r>
        <w:rPr>
          <w:color w:val="FF0000"/>
        </w:rPr>
        <w:t>本档案楼永久地址</w:t>
      </w:r>
      <w:r>
        <w:rPr>
          <w:color w:val="FF0000"/>
        </w:rPr>
        <w:t xml:space="preserve"> </w:t>
      </w:r>
    </w:p>
    <w:p w:rsidR="00AA2802" w:rsidRDefault="00FC324E" w14:paraId="1173B062" w14:textId="77777777">
      <w:pPr>
        <w:rPr>
          <w:rFonts w:ascii="Microsoft YaHei" w:hAnsi="Microsoft YaHei" w:eastAsia="Microsoft YaHei" w:cs="Microsoft YaHei"/>
        </w:rPr>
      </w:pPr>
      <w:r>
        <w:rPr>
          <w:rFonts w:ascii="Microsoft YaHei" w:hAnsi="Microsoft YaHei" w:eastAsia="Microsoft YaHei" w:cs="Microsoft YaHei"/>
        </w:rPr>
        <w:t>发布页搭建中</w:t>
      </w:r>
    </w:p>
    <w:p w:rsidR="00AA2802" w:rsidRDefault="00AA2802" w14:paraId="1FC39945" w14:textId="77777777">
      <w:pPr>
        <w:spacing w:line="312" w:lineRule="auto"/>
        <w:jc w:val="left"/>
        <w:rPr>
          <w:rFonts w:ascii="Microsoft YaHei" w:hAnsi="Microsoft YaHei" w:eastAsia="Microsoft YaHei" w:cs="Microsoft YaHei"/>
          <w:color w:val="000000"/>
          <w:sz w:val="24"/>
        </w:rPr>
      </w:pPr>
    </w:p>
    <w:sectPr w:rsidR="00AA2802">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CIFFHGVe3u+u4" int2:id="ZJJRDpL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singleLevel"/>
    <w:tmpl w:val="CF092B84"/>
    <w:lvl w:ilvl="0">
      <w:start w:val="1"/>
      <w:numFmt w:val="bullet"/>
      <w:lvlText w:val="•"/>
      <w:lvlJc w:val="left"/>
    </w:lvl>
  </w:abstractNum>
  <w:abstractNum w:abstractNumId="1" w15:restartNumberingAfterBreak="0">
    <w:nsid w:val="0053208E"/>
    <w:multiLevelType w:val="singleLevel"/>
    <w:tmpl w:val="0053208E"/>
    <w:lvl w:ilvl="0">
      <w:start w:val="1"/>
      <w:numFmt w:val="bullet"/>
      <w:lvlText w:val="•"/>
      <w:lvlJc w:val="left"/>
    </w:lvl>
  </w:abstractNum>
  <w:abstractNum w:abstractNumId="2" w15:restartNumberingAfterBreak="0">
    <w:nsid w:val="59ADCABA"/>
    <w:multiLevelType w:val="singleLevel"/>
    <w:tmpl w:val="59ADCABA"/>
    <w:lvl w:ilvl="0">
      <w:start w:val="1"/>
      <w:numFmt w:val="bullet"/>
      <w:lvlText w:val="•"/>
      <w:lvlJc w:val="left"/>
    </w:lvl>
  </w:abstractNum>
  <w:num w:numId="1" w16cid:durableId="758330121">
    <w:abstractNumId w:val="1"/>
  </w:num>
  <w:num w:numId="2" w16cid:durableId="329800034">
    <w:abstractNumId w:val="0"/>
  </w:num>
  <w:num w:numId="3" w16cid:durableId="123300569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IxNmE1OTRlZTA4NTIzNWZhN2MwMDE4ZmYwOWE5MjgifQ=="/>
  </w:docVars>
  <w:rsids>
    <w:rsidRoot w:val="00AA2802"/>
    <w:rsid w:val="00AA2802"/>
    <w:rsid w:val="00FC324E"/>
    <w:rsid w:val="08512752"/>
    <w:rsid w:val="0A798383"/>
    <w:rsid w:val="0BF48121"/>
    <w:rsid w:val="0FDC1CD7"/>
    <w:rsid w:val="1178824A"/>
    <w:rsid w:val="1F4A3333"/>
    <w:rsid w:val="22176502"/>
    <w:rsid w:val="26713C52"/>
    <w:rsid w:val="2765F2B9"/>
    <w:rsid w:val="2BA51EEB"/>
    <w:rsid w:val="2D823993"/>
    <w:rsid w:val="31C73C2C"/>
    <w:rsid w:val="39E2D447"/>
    <w:rsid w:val="3BC3303B"/>
    <w:rsid w:val="4C0E332F"/>
    <w:rsid w:val="5479747F"/>
    <w:rsid w:val="55A0F838"/>
    <w:rsid w:val="565AD0E1"/>
    <w:rsid w:val="5746A64E"/>
    <w:rsid w:val="6072C5F0"/>
    <w:rsid w:val="68AF3E39"/>
    <w:rsid w:val="6F4FB377"/>
    <w:rsid w:val="72610AD4"/>
    <w:rsid w:val="75B304D1"/>
    <w:rsid w:val="75C5E2AA"/>
    <w:rsid w:val="7811ADFF"/>
    <w:rsid w:val="7E0EEB61"/>
    <w:rsid w:val="7E24B4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2568F2CF"/>
  <w15:docId w15:val="{D40468C5-51E1-4DEA-B5FA-392D0CD2AB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pPr>
      <w:widowControl w:val="0"/>
      <w:jc w:val="both"/>
    </w:pPr>
    <w:rPr>
      <w:sz w:val="21"/>
      <w:szCs w:val="22"/>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hAnsi="Arial" w:eastAsia="SimHei"/>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FollowedHyperlink"/>
    <w:basedOn w:val="a0"/>
    <w:rPr>
      <w:color w:val="800080"/>
      <w:u w:val="single"/>
    </w:rPr>
  </w:style>
  <w:style w:type="character" w:styleId="a4">
    <w:name w:val="Hyperlink"/>
    <w:basedOn w:val="a0"/>
    <w:rPr>
      <w:color w:val="0000FF"/>
      <w:u w:val="single"/>
    </w:rPr>
  </w:style>
  <w:style w:type="character" w:styleId="10" w:customStyle="1">
    <w:name w:val="标题 1 字符"/>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nyaa.si/view/1181841" TargetMode="External" Id="rId26" /><Relationship Type="http://schemas.openxmlformats.org/officeDocument/2006/relationships/hyperlink" Target="https://b23.tv/av36614878" TargetMode="External" Id="rId21" /><Relationship Type="http://schemas.openxmlformats.org/officeDocument/2006/relationships/hyperlink" Target="https://pan.dog/#/s/NVwMT7" TargetMode="External" Id="rId42" /><Relationship Type="http://schemas.openxmlformats.org/officeDocument/2006/relationships/hyperlink" Target="https://b23.tv/av6357180" TargetMode="External" Id="rId47" /><Relationship Type="http://schemas.openxmlformats.org/officeDocument/2006/relationships/hyperlink" Target="https://pan.baidu.com/s/1NOQL0-pTwTQFwsxKdRaQZw" TargetMode="External" Id="rId63" /><Relationship Type="http://schemas.openxmlformats.org/officeDocument/2006/relationships/hyperlink" Target="https://pan.baidu.com/s/1Nl7HHJQchxW5w--x2PFKOg" TargetMode="External" Id="rId68" /><Relationship Type="http://schemas.openxmlformats.org/officeDocument/2006/relationships/hyperlink" Target="https://devil233.lanzous.com/iMm60jg5vof" TargetMode="External" Id="rId84" /><Relationship Type="http://schemas.openxmlformats.org/officeDocument/2006/relationships/oleObject" Target="embeddings/oleObject2.bin" Id="rId89" /><Relationship Type="http://schemas.openxmlformats.org/officeDocument/2006/relationships/hyperlink" Target="https://docs.qq.com/doc/DT1BNSW1YWmRTTFdI" TargetMode="External" Id="rId16" /><Relationship Type="http://schemas.openxmlformats.org/officeDocument/2006/relationships/hyperlink" Target="https://nyaa.si/view/1247634" TargetMode="External" Id="rId32" /><Relationship Type="http://schemas.openxmlformats.org/officeDocument/2006/relationships/hyperlink" Target="https://nyaa.si/view/1190541" TargetMode="External" Id="rId37" /><Relationship Type="http://schemas.openxmlformats.org/officeDocument/2006/relationships/hyperlink" Target="https://pan.baidu.com/s/1o01GWcAizNZItu6NmFkHRQ" TargetMode="External" Id="rId53" /><Relationship Type="http://schemas.openxmlformats.org/officeDocument/2006/relationships/hyperlink" Target="https://pan.baidu.com/s/1Aw5DH1QOadpFgfaMBwwvjQ" TargetMode="External" Id="rId58" /><Relationship Type="http://schemas.openxmlformats.org/officeDocument/2006/relationships/hyperlink" Target="https://kf.miaola.info/read.php?tid=564542&amp;sf=6d7&amp;keyword=ef%20usa" TargetMode="External" Id="rId74" /><Relationship Type="http://schemas.openxmlformats.org/officeDocument/2006/relationships/hyperlink" Target="https://mingbos-my.sharepoint.com/:f:/g/personal/otowa_group_mingbos_onmicrosoft_com/Eu-O9UFg5-dEkIis8LB5TcABOzNDanNguikZFmbMCjb6Fg?e=TBESCx" TargetMode="External" Id="rId79" /><Relationship Type="http://schemas.openxmlformats.org/officeDocument/2006/relationships/hyperlink" Target="https://shimo.im/docs/gC3CCcrhctWPTVqK" TargetMode="External" Id="rId5" /><Relationship Type="http://schemas.openxmlformats.org/officeDocument/2006/relationships/image" Target="media/image3.png" Id="rId90" /><Relationship Type="http://schemas.openxmlformats.org/officeDocument/2006/relationships/hyperlink" Target="https://bbs.ikfol.com/read.php?fid=127&amp;tid=784752&amp;sf=555" TargetMode="External" Id="rId95" /><Relationship Type="http://schemas.openxmlformats.org/officeDocument/2006/relationships/hyperlink" Target="https://b23.tv/av68110461" TargetMode="External" Id="rId22" /><Relationship Type="http://schemas.openxmlformats.org/officeDocument/2006/relationships/hyperlink" Target="https://share.dmhy.org/topics/view/529918_ANK-Raws_ef-a_tale_of_memories_BDrip_1920x1080_HEVC-YUV420P10_FLAC_TV_OVA_SP_CD.html" TargetMode="External" Id="rId27" /><Relationship Type="http://schemas.openxmlformats.org/officeDocument/2006/relationships/hyperlink" Target="https://docs.qq.com/doc/DT0NSdkV6a1dJdGpw" TargetMode="External" Id="rId43" /><Relationship Type="http://schemas.openxmlformats.org/officeDocument/2006/relationships/hyperlink" Target="https://b23.tv/av67413693" TargetMode="External" Id="rId48" /><Relationship Type="http://schemas.openxmlformats.org/officeDocument/2006/relationships/hyperlink" Target="https://pan.baidu.com/s/1q3tuh9XZc6jSJCFvqvl4oQ" TargetMode="External" Id="rId64" /><Relationship Type="http://schemas.openxmlformats.org/officeDocument/2006/relationships/hyperlink" Target="https://pan.baidu.com/s/16XKccPbJEkDQsemsS9K2Mw" TargetMode="External" Id="rId69" /><Relationship Type="http://schemas.openxmlformats.org/officeDocument/2006/relationships/hyperlink" Target="https://pan.baidu.com/s/18NLEoEusfrZrmdee75a7wQ" TargetMode="External" Id="rId80" /><Relationship Type="http://schemas.openxmlformats.org/officeDocument/2006/relationships/hyperlink" Target="https://bbs.sumisora.net/read.php?tid=10898738" TargetMode="External" Id="rId85" /><Relationship Type="http://schemas.openxmlformats.org/officeDocument/2006/relationships/hyperlink" Target="https://docs.qq.com/doc/DT1RhcGVMc0VDWXNs" TargetMode="External" Id="rId17" /><Relationship Type="http://schemas.openxmlformats.org/officeDocument/2006/relationships/hyperlink" Target="https://mingbos-my.sharepoint.com/:f:/g/personal/otowa_group_mingbos_onmicrosoft_com/EkUinn0elU1JqSVflwHeaF0BicWdIVjs3Y9mci7Ch4dzlA" TargetMode="External" Id="rId25" /><Relationship Type="http://schemas.openxmlformats.org/officeDocument/2006/relationships/hyperlink" Target="https://nyaa.si/view/1186137" TargetMode="External" Id="rId33" /><Relationship Type="http://schemas.openxmlformats.org/officeDocument/2006/relationships/hyperlink" Target="https://share.dmhy.org/topics/view/529924_ef_-_a_fairy_tale_of_the_two_CD_flac_ver_43.html" TargetMode="External" Id="rId38" /><Relationship Type="http://schemas.openxmlformats.org/officeDocument/2006/relationships/hyperlink" Target="https://b23.tv/av31340212" TargetMode="External" Id="rId46" /><Relationship Type="http://schemas.openxmlformats.org/officeDocument/2006/relationships/hyperlink" Target="https://pan.baidu.com/s/12UXnNMvbSBxpeGeW7QrbaA" TargetMode="External" Id="rId59" /><Relationship Type="http://schemas.openxmlformats.org/officeDocument/2006/relationships/hyperlink" Target="https://pan.baidu.com/s/15Yj8hHrOU63N1eaMvkUqjQ" TargetMode="External" Id="rId67" /><Relationship Type="http://schemas.openxmlformats.org/officeDocument/2006/relationships/hyperlink" Target="http://bgm.tv/index/29079" TargetMode="External" Id="rId20" /><Relationship Type="http://schemas.openxmlformats.org/officeDocument/2006/relationships/hyperlink" Target="http://cd-file.liblu.me/public-share/p/daily_upload_20199_17GIw.CLIAUT/folder/2064061" TargetMode="External" Id="rId41" /><Relationship Type="http://schemas.openxmlformats.org/officeDocument/2006/relationships/hyperlink" Target="https://pan.baidu.com/s/1T2sikZoq9xDyEiqAIsOWVw" TargetMode="External" Id="rId54" /><Relationship Type="http://schemas.openxmlformats.org/officeDocument/2006/relationships/hyperlink" Target="https://pan.baidu.com/s/14RB3J8Ra6qZO0K4t2RLkHQ" TargetMode="External" Id="rId62" /><Relationship Type="http://schemas.openxmlformats.org/officeDocument/2006/relationships/hyperlink" Target="https://pan.baidu.com/s/1EIlL0cbL_8jpPPeRJEp_cQ" TargetMode="External" Id="rId70" /><Relationship Type="http://schemas.openxmlformats.org/officeDocument/2006/relationships/hyperlink" Target="https://pan.baidu.com/s/1AfA0hqcw6NGYBoDnwa2jfA" TargetMode="External" Id="rId75" /><Relationship Type="http://schemas.openxmlformats.org/officeDocument/2006/relationships/hyperlink" Target="https://home.gamer.com.tw/creationDetail.php?sn=4101257" TargetMode="External" Id="rId83" /><Relationship Type="http://schemas.openxmlformats.org/officeDocument/2006/relationships/image" Target="media/image2.png" Id="rId88" /><Relationship Type="http://schemas.openxmlformats.org/officeDocument/2006/relationships/oleObject" Target="embeddings/oleObject3.bin" Id="rId91" /><Relationship Type="http://schemas.openxmlformats.org/officeDocument/2006/relationships/hyperlink" Target="https://zh.moegirl.org/Everlasting_force#" TargetMode="External" Id="rId96" /><Relationship Type="http://schemas.openxmlformats.org/officeDocument/2006/relationships/numbering" Target="numbering.xml" Id="rId1" /><Relationship Type="http://schemas.openxmlformats.org/officeDocument/2006/relationships/hyperlink" Target="https://shimo.im/docs/xpJJGhTRYQ9RxchY" TargetMode="External" Id="rId6" /><Relationship Type="http://schemas.openxmlformats.org/officeDocument/2006/relationships/hyperlink" Target="https://docs.qq.com/doc/DT0RrbXFCQWhVdVN6" TargetMode="External" Id="rId15" /><Relationship Type="http://schemas.openxmlformats.org/officeDocument/2006/relationships/hyperlink" Target="https://github.com/Seshiria/EFmd5sum/blob/master/md5sum" TargetMode="External" Id="rId23" /><Relationship Type="http://schemas.openxmlformats.org/officeDocument/2006/relationships/hyperlink" Target="https://nyaa.si/view/1182274" TargetMode="External" Id="rId28" /><Relationship Type="http://schemas.openxmlformats.org/officeDocument/2006/relationships/hyperlink" Target="https://share.dmhy.org/topics/view/529923_CG_ef_-_a_fairy_tale_of_the_two.html" TargetMode="External" Id="rId36" /><Relationship Type="http://schemas.openxmlformats.org/officeDocument/2006/relationships/hyperlink" Target="https://pan.baidu.com/s/1bkD-RhZ5ew59oDxshtK-uQ" TargetMode="External" Id="rId49" /><Relationship Type="http://schemas.openxmlformats.org/officeDocument/2006/relationships/oleObject" Target="embeddings/oleObject1.bin" Id="rId57" /><Relationship Type="http://schemas.openxmlformats.org/officeDocument/2006/relationships/hyperlink" Target="http://bgm.tv/subject/290857" TargetMode="External" Id="rId10" /><Relationship Type="http://schemas.openxmlformats.org/officeDocument/2006/relationships/hyperlink" Target="https://share.dmhy.org/topics/view/529925_1-10fin_ef_-_a_fairy_tale_of_the_two.html" TargetMode="External" Id="rId31" /><Relationship Type="http://schemas.openxmlformats.org/officeDocument/2006/relationships/hyperlink" Target="https://bbs.zdfx.net/" TargetMode="External" Id="rId44" /><Relationship Type="http://schemas.openxmlformats.org/officeDocument/2006/relationships/hyperlink" Target="https://pan.baidu.com/s/1E0O-QPM21pj2_afhV64NPw" TargetMode="External" Id="rId52" /><Relationship Type="http://schemas.openxmlformats.org/officeDocument/2006/relationships/hyperlink" Target="https://docs.qq.com/doc/DT3dXQ3FSb0NvRmtn" TargetMode="External" Id="rId60" /><Relationship Type="http://schemas.openxmlformats.org/officeDocument/2006/relationships/hyperlink" Target="https://pan.baidu.com/s/1CnBHYry977Ozg11D1vo8pg" TargetMode="External" Id="rId65" /><Relationship Type="http://schemas.openxmlformats.org/officeDocument/2006/relationships/hyperlink" Target="https://kf.miaola.info/read.php?tid=563935&amp;sf=9e9&amp;keyword=ef%20usa" TargetMode="External" Id="rId73" /><Relationship Type="http://schemas.openxmlformats.org/officeDocument/2006/relationships/hyperlink" Target="https://pan.baidu.com/s/11s9p4JRgBgV_m9OA0hXoFQ" TargetMode="External" Id="rId78" /><Relationship Type="http://schemas.openxmlformats.org/officeDocument/2006/relationships/hyperlink" Target="https://pan.baidu.com/s/1t3Xrdqp9zeLoCLRtsK7p0w" TargetMode="External" Id="rId81" /><Relationship Type="http://schemas.openxmlformats.org/officeDocument/2006/relationships/hyperlink" Target="https://bbs.sumisora.net/read.php?tid=10897927" TargetMode="External" Id="rId86" /><Relationship Type="http://schemas.openxmlformats.org/officeDocument/2006/relationships/hyperlink" Target="https://bbs.ikfol.com/read.php?tid=798374&amp;sf=453&amp;keyword=ef%20ef" TargetMode="External" Id="rId94" /><Relationship Type="http://schemas.openxmlformats.org/officeDocument/2006/relationships/hyperlink" Target="https://shimo.im/docs/qDgKJyRtjkGrKgC9" TargetMode="External" Id="rId99" /><Relationship Type="http://schemas.openxmlformats.org/officeDocument/2006/relationships/theme" Target="theme/theme1.xml" Id="rId101" /><Relationship Type="http://schemas.openxmlformats.org/officeDocument/2006/relationships/webSettings" Target="webSettings.xml" Id="rId4" /><Relationship Type="http://schemas.openxmlformats.org/officeDocument/2006/relationships/hyperlink" Target="http://bgm.tv/subject/290941" TargetMode="External" Id="rId9" /><Relationship Type="http://schemas.openxmlformats.org/officeDocument/2006/relationships/hyperlink" Target="https://jq.qq.com/?_wv=1027&amp;k=50coTrX" TargetMode="External" Id="rId13" /><Relationship Type="http://schemas.openxmlformats.org/officeDocument/2006/relationships/hyperlink" Target="http://bgm.tv/index/29206" TargetMode="External" Id="rId18" /><Relationship Type="http://schemas.openxmlformats.org/officeDocument/2006/relationships/hyperlink" Target="http://cd-file.liblu.me/public-share/p/daily_upload_201910_1259S.CLIAU/folder/2164451" TargetMode="External" Id="rId39" /><Relationship Type="http://schemas.openxmlformats.org/officeDocument/2006/relationships/hyperlink" Target="https://share.dmhy.org/topics/view/529922_ef_-_a_fairy_tale_of_the_two_OP_ED.html" TargetMode="External" Id="rId34" /><Relationship Type="http://schemas.openxmlformats.org/officeDocument/2006/relationships/hyperlink" Target="https://b23.tv/av37683" TargetMode="External" Id="rId50" /><Relationship Type="http://schemas.openxmlformats.org/officeDocument/2006/relationships/hyperlink" Target="https://pan.baidu.com/s/1tVr1MNEQg89PBMeow8TwsQ" TargetMode="External" Id="rId55" /><Relationship Type="http://schemas.openxmlformats.org/officeDocument/2006/relationships/hyperlink" Target="https://pan.baidu.com/s/1qgbZXTFKFWBXDR5chlNrUg" TargetMode="External" Id="rId76" /><Relationship Type="http://schemas.openxmlformats.org/officeDocument/2006/relationships/hyperlink" Target="https://bbs.ikfol.com/read.php?fid=68&amp;tid=783678&amp;sf=549" TargetMode="External" Id="rId97" /><Relationship Type="http://schemas.openxmlformats.org/officeDocument/2006/relationships/hyperlink" Target="https://ef-memoria.com/" TargetMode="External" Id="rId7" /><Relationship Type="http://schemas.openxmlformats.org/officeDocument/2006/relationships/hyperlink" Target="https://pan.baidu.com/s/13BnRglykq9p0f_M9J_-o3w" TargetMode="External" Id="rId71" /><Relationship Type="http://schemas.openxmlformats.org/officeDocument/2006/relationships/image" Target="media/image4.png" Id="rId92" /><Relationship Type="http://schemas.openxmlformats.org/officeDocument/2006/relationships/styles" Target="styles.xml" Id="rId2" /><Relationship Type="http://schemas.openxmlformats.org/officeDocument/2006/relationships/hyperlink" Target="https://share.dmhy.org/topics/view/529919_ANK-Raws_2_ef_-_a_tale_of_melodies_BDrip_1920x1080_HEVC-YUV420P10_FLAC_TV_OVA_SP.html" TargetMode="External" Id="rId29" /><Relationship Type="http://schemas.openxmlformats.org/officeDocument/2006/relationships/hyperlink" Target="http://sion.ys168.com/" TargetMode="External" Id="rId24" /><Relationship Type="http://schemas.openxmlformats.org/officeDocument/2006/relationships/hyperlink" Target="http://cd-file.liblu.me/public-share/p/daily_upload_20199_17GIw.CLIAUT/folder/2082271" TargetMode="External" Id="rId40" /><Relationship Type="http://schemas.openxmlformats.org/officeDocument/2006/relationships/hyperlink" Target="https://b23.tv/av25621584" TargetMode="External" Id="rId45" /><Relationship Type="http://schemas.openxmlformats.org/officeDocument/2006/relationships/hyperlink" Target="https://pan.baidu.com/s/1Yu4R_RFzFdhQnFCN2rC91w" TargetMode="External" Id="rId66" /><Relationship Type="http://schemas.openxmlformats.org/officeDocument/2006/relationships/hyperlink" Target="https://junyussh.github.io/p/convert-tak-format-in-windows/" TargetMode="External" Id="rId87" /><Relationship Type="http://schemas.openxmlformats.org/officeDocument/2006/relationships/hyperlink" Target="https://pan.baidu.com/s/1JsCITsBEijCN1n-VZmu6Gw" TargetMode="External" Id="rId61" /><Relationship Type="http://schemas.openxmlformats.org/officeDocument/2006/relationships/hyperlink" Target="https://pan.baidu.com/s/1lzoZMDicuqT4WKA8sdKrvA" TargetMode="External" Id="rId82" /><Relationship Type="http://schemas.openxmlformats.org/officeDocument/2006/relationships/hyperlink" Target="http://bgm.tv/index/29207" TargetMode="External" Id="rId19" /><Relationship Type="http://schemas.openxmlformats.org/officeDocument/2006/relationships/hyperlink" Target="https://tieba.baidu.com/f?kw=ef-a&amp;fr=index&amp;fp=0&amp;ie=utf-8" TargetMode="External" Id="rId14" /><Relationship Type="http://schemas.openxmlformats.org/officeDocument/2006/relationships/hyperlink" Target="https://nyaa.si/view/1182370" TargetMode="External" Id="rId30" /><Relationship Type="http://schemas.openxmlformats.org/officeDocument/2006/relationships/hyperlink" Target="https://nyaa.si/view/1190235" TargetMode="External" Id="rId35" /><Relationship Type="http://schemas.openxmlformats.org/officeDocument/2006/relationships/image" Target="media/image1.png" Id="rId56" /><Relationship Type="http://schemas.openxmlformats.org/officeDocument/2006/relationships/hyperlink" Target="https://pan.baidu.com/s/1GgPyHcuzNXE4qlAIRStgUg" TargetMode="External" Id="rId77" /><Relationship Type="http://schemas.openxmlformats.org/officeDocument/2006/relationships/fontTable" Target="fontTable.xml" Id="rId100" /><Relationship Type="http://schemas.openxmlformats.org/officeDocument/2006/relationships/hyperlink" Target="https://ef-goods.vercel.app/" TargetMode="External" Id="rId8" /><Relationship Type="http://schemas.openxmlformats.org/officeDocument/2006/relationships/hyperlink" Target="https://pan.baidu.com/s/1CUpy6vCFoPPJH91MwmkImQ" TargetMode="External" Id="rId51" /><Relationship Type="http://schemas.openxmlformats.org/officeDocument/2006/relationships/hyperlink" Target="https://kf.miaola.info/read.php?fid=92&amp;tid=558430&amp;sf=57b" TargetMode="External" Id="rId72" /><Relationship Type="http://schemas.openxmlformats.org/officeDocument/2006/relationships/oleObject" Target="embeddings/oleObject4.bin" Id="rId93" /><Relationship Type="http://schemas.openxmlformats.org/officeDocument/2006/relationships/hyperlink" Target="https://bbs.ikfol.com/read.php?fid=68&amp;tid=782712&amp;sf=5dc" TargetMode="External" Id="rId98" /><Relationship Type="http://schemas.openxmlformats.org/officeDocument/2006/relationships/settings" Target="settings.xml" Id="rId3" /><Relationship Type="http://schemas.openxmlformats.org/officeDocument/2006/relationships/hyperlink" Target="https://docs.qq.com/doc/DT2NWT3hwY0poTGFo" TargetMode="External" Id="R50b5eca971aa44bd" /><Relationship Type="http://schemas.openxmlformats.org/officeDocument/2006/relationships/hyperlink" Target="https://bbs.ikfol.com/read.php?tid=528509&amp;sf=777" TargetMode="External" Id="R88603c93405f4528" /><Relationship Type="http://schemas.microsoft.com/office/2020/10/relationships/intelligence" Target="intelligence2.xml" Id="R4c0bd0c04e53433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ef-悠久之翼 音羽建设</lastModifiedBy>
  <revision>3</revision>
  <dcterms:created xsi:type="dcterms:W3CDTF">2024-01-29T17:10:00.0000000Z</dcterms:created>
  <dcterms:modified xsi:type="dcterms:W3CDTF">2024-01-29T17:28:34.2046412Z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C2B9755468BD49FEAA1F21A5AFEC5C01_12</vt:lpwstr>
  </property>
</Properties>
</file>